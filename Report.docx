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67727" w14:textId="77777777" w:rsidR="0076706C" w:rsidRDefault="00000000">
      <w:pPr>
        <w:pStyle w:val="Title"/>
      </w:pPr>
      <w:r>
        <w:t>Final Project Report: AI Model Comparison</w:t>
      </w:r>
    </w:p>
    <w:p w14:paraId="1EA01AF7" w14:textId="77777777" w:rsidR="001A6AA1" w:rsidRDefault="00000000" w:rsidP="001A6AA1">
      <w:pPr>
        <w:spacing w:after="0"/>
      </w:pPr>
      <w:r>
        <w:t>Course: Introduction to AI</w:t>
      </w:r>
      <w:r>
        <w:br/>
        <w:t xml:space="preserve">Project Title: </w:t>
      </w:r>
      <w:r w:rsidR="001A6AA1">
        <w:t>Stock Price Predictor</w:t>
      </w:r>
      <w:r>
        <w:br/>
        <w:t xml:space="preserve">Submitted by: </w:t>
      </w:r>
    </w:p>
    <w:p w14:paraId="447D96E4" w14:textId="1265EF0E" w:rsidR="001A6AA1" w:rsidRDefault="001A6AA1" w:rsidP="001A6AA1">
      <w:pPr>
        <w:pStyle w:val="ListParagraph"/>
        <w:numPr>
          <w:ilvl w:val="0"/>
          <w:numId w:val="10"/>
        </w:numPr>
      </w:pPr>
      <w:r>
        <w:t>Cisco Dacanay</w:t>
      </w:r>
    </w:p>
    <w:p w14:paraId="27711B89" w14:textId="29C502DB" w:rsidR="001A6AA1" w:rsidRDefault="001A6AA1" w:rsidP="001A6AA1">
      <w:pPr>
        <w:pStyle w:val="ListParagraph"/>
        <w:numPr>
          <w:ilvl w:val="0"/>
          <w:numId w:val="10"/>
        </w:numPr>
      </w:pPr>
      <w:r>
        <w:t>Zach Greenhill</w:t>
      </w:r>
    </w:p>
    <w:p w14:paraId="3C65D661" w14:textId="778CBDE9" w:rsidR="0076706C" w:rsidRDefault="00000000" w:rsidP="001A6AA1">
      <w:pPr>
        <w:pStyle w:val="ListParagraph"/>
        <w:ind w:left="0"/>
      </w:pPr>
      <w:r>
        <w:t xml:space="preserve">Date: </w:t>
      </w:r>
      <w:r w:rsidR="001A6AA1">
        <w:t>12/11/24</w:t>
      </w:r>
    </w:p>
    <w:p w14:paraId="29DE1E75" w14:textId="2517FC87" w:rsidR="0076706C" w:rsidRDefault="00000000">
      <w:pPr>
        <w:pStyle w:val="Heading1"/>
      </w:pPr>
      <w:r>
        <w:t>1. Introduction and Objective (</w:t>
      </w:r>
      <w:r w:rsidR="00B846F5">
        <w:t>5</w:t>
      </w:r>
      <w:r>
        <w:t xml:space="preserve"> Marks)</w:t>
      </w:r>
    </w:p>
    <w:p w14:paraId="49433277" w14:textId="18239683" w:rsidR="0076706C" w:rsidRDefault="00000000">
      <w:r w:rsidRPr="003152AD">
        <w:rPr>
          <w:b/>
          <w:bCs/>
        </w:rPr>
        <w:t>Objective:</w:t>
      </w:r>
      <w:r w:rsidRPr="003152AD">
        <w:rPr>
          <w:b/>
          <w:bCs/>
        </w:rPr>
        <w:br/>
      </w:r>
      <w:r w:rsidR="00CD44C1">
        <w:t>The objective of this project is to create several different predictive models for stock price forecasting to identify the most accurate approach for predicting future stock prices based on historical market data and other relevant features.</w:t>
      </w:r>
    </w:p>
    <w:p w14:paraId="5582FF3B" w14:textId="77777777" w:rsidR="00FA76BF" w:rsidRDefault="00000000" w:rsidP="00FA76BF">
      <w:pPr>
        <w:spacing w:after="0"/>
      </w:pPr>
      <w:r w:rsidRPr="003152AD">
        <w:rPr>
          <w:b/>
          <w:bCs/>
        </w:rPr>
        <w:t>Problem Statement:</w:t>
      </w:r>
    </w:p>
    <w:p w14:paraId="31F3CF68" w14:textId="40477156" w:rsidR="0076706C" w:rsidRPr="00FA76BF" w:rsidRDefault="00FA76BF">
      <w:pPr>
        <w:rPr>
          <w:b/>
          <w:bCs/>
        </w:rPr>
      </w:pPr>
      <w:r>
        <w:t>Accurately predicting stock prices can be difficult and inaccurate. Most prediction techniques focus on short-term predictions. Our goal is to try to predict the value of a given stock a month in the future. We will explore several different regression techniques to find methods to try to accurately predict stock prices.</w:t>
      </w:r>
    </w:p>
    <w:p w14:paraId="716889E4" w14:textId="77777777" w:rsidR="0076706C" w:rsidRPr="003152AD" w:rsidRDefault="00000000">
      <w:pPr>
        <w:rPr>
          <w:b/>
          <w:bCs/>
        </w:rPr>
      </w:pPr>
      <w:r w:rsidRPr="003152AD">
        <w:rPr>
          <w:b/>
          <w:bCs/>
        </w:rPr>
        <w:t>Overview of AI Models Chosen:</w:t>
      </w:r>
    </w:p>
    <w:tbl>
      <w:tblPr>
        <w:tblStyle w:val="TableGrid"/>
        <w:tblW w:w="0" w:type="auto"/>
        <w:tblLook w:val="04A0" w:firstRow="1" w:lastRow="0" w:firstColumn="1" w:lastColumn="0" w:noHBand="0" w:noVBand="1"/>
      </w:tblPr>
      <w:tblGrid>
        <w:gridCol w:w="1728"/>
        <w:gridCol w:w="2880"/>
        <w:gridCol w:w="4032"/>
      </w:tblGrid>
      <w:tr w:rsidR="0076706C" w14:paraId="50396BBD" w14:textId="77777777" w:rsidTr="008211FA">
        <w:tc>
          <w:tcPr>
            <w:tcW w:w="1728" w:type="dxa"/>
          </w:tcPr>
          <w:p w14:paraId="527EEA1C" w14:textId="77777777" w:rsidR="0076706C" w:rsidRPr="008211FA" w:rsidRDefault="00000000">
            <w:pPr>
              <w:rPr>
                <w:b/>
                <w:bCs/>
              </w:rPr>
            </w:pPr>
            <w:r w:rsidRPr="008211FA">
              <w:rPr>
                <w:b/>
                <w:bCs/>
              </w:rPr>
              <w:t>Model Number</w:t>
            </w:r>
          </w:p>
        </w:tc>
        <w:tc>
          <w:tcPr>
            <w:tcW w:w="2880" w:type="dxa"/>
          </w:tcPr>
          <w:p w14:paraId="69E81ECB" w14:textId="77777777" w:rsidR="0076706C" w:rsidRPr="008211FA" w:rsidRDefault="00000000">
            <w:pPr>
              <w:rPr>
                <w:b/>
                <w:bCs/>
              </w:rPr>
            </w:pPr>
            <w:r w:rsidRPr="008211FA">
              <w:rPr>
                <w:b/>
                <w:bCs/>
              </w:rPr>
              <w:t>Model Name</w:t>
            </w:r>
          </w:p>
        </w:tc>
        <w:tc>
          <w:tcPr>
            <w:tcW w:w="4032" w:type="dxa"/>
          </w:tcPr>
          <w:p w14:paraId="08F23DCC" w14:textId="77777777" w:rsidR="0076706C" w:rsidRPr="008211FA" w:rsidRDefault="00000000">
            <w:pPr>
              <w:rPr>
                <w:b/>
                <w:bCs/>
              </w:rPr>
            </w:pPr>
            <w:r w:rsidRPr="008211FA">
              <w:rPr>
                <w:b/>
                <w:bCs/>
              </w:rPr>
              <w:t>Purpose</w:t>
            </w:r>
          </w:p>
        </w:tc>
      </w:tr>
      <w:tr w:rsidR="0076706C" w14:paraId="6C95F922" w14:textId="77777777" w:rsidTr="008211FA">
        <w:tc>
          <w:tcPr>
            <w:tcW w:w="1728" w:type="dxa"/>
          </w:tcPr>
          <w:p w14:paraId="45E70714" w14:textId="77777777" w:rsidR="0076706C" w:rsidRDefault="00000000">
            <w:r>
              <w:t>1</w:t>
            </w:r>
          </w:p>
        </w:tc>
        <w:tc>
          <w:tcPr>
            <w:tcW w:w="2880" w:type="dxa"/>
          </w:tcPr>
          <w:p w14:paraId="4B0766CD" w14:textId="1536B15E" w:rsidR="0076706C" w:rsidRDefault="00BF0313">
            <w:proofErr w:type="spellStart"/>
            <w:r>
              <w:t>XGBoost</w:t>
            </w:r>
            <w:proofErr w:type="spellEnd"/>
          </w:p>
        </w:tc>
        <w:tc>
          <w:tcPr>
            <w:tcW w:w="4032" w:type="dxa"/>
          </w:tcPr>
          <w:p w14:paraId="75FFACD2" w14:textId="34AE8159" w:rsidR="0076706C" w:rsidRDefault="008211FA">
            <w:r>
              <w:t>Uses gradient boosting to create an ensemble of decision trees.</w:t>
            </w:r>
          </w:p>
        </w:tc>
      </w:tr>
      <w:tr w:rsidR="0076706C" w14:paraId="47667E89" w14:textId="77777777" w:rsidTr="008211FA">
        <w:tc>
          <w:tcPr>
            <w:tcW w:w="1728" w:type="dxa"/>
          </w:tcPr>
          <w:p w14:paraId="50838F80" w14:textId="77777777" w:rsidR="0076706C" w:rsidRDefault="00000000">
            <w:r>
              <w:t>2</w:t>
            </w:r>
          </w:p>
        </w:tc>
        <w:tc>
          <w:tcPr>
            <w:tcW w:w="2880" w:type="dxa"/>
          </w:tcPr>
          <w:p w14:paraId="62250EF8" w14:textId="5ADCCE84" w:rsidR="0076706C" w:rsidRDefault="00BF0313">
            <w:r>
              <w:t>Linear Regression</w:t>
            </w:r>
          </w:p>
        </w:tc>
        <w:tc>
          <w:tcPr>
            <w:tcW w:w="4032" w:type="dxa"/>
          </w:tcPr>
          <w:p w14:paraId="42BC2865" w14:textId="1D3F430C" w:rsidR="0076706C" w:rsidRDefault="008211FA">
            <w:r>
              <w:t>Fits a linear equation to predict values.</w:t>
            </w:r>
          </w:p>
        </w:tc>
      </w:tr>
      <w:tr w:rsidR="0076706C" w14:paraId="2D15EC36" w14:textId="77777777" w:rsidTr="008211FA">
        <w:tc>
          <w:tcPr>
            <w:tcW w:w="1728" w:type="dxa"/>
          </w:tcPr>
          <w:p w14:paraId="4211316D" w14:textId="77777777" w:rsidR="0076706C" w:rsidRDefault="00000000">
            <w:r>
              <w:t>3</w:t>
            </w:r>
          </w:p>
        </w:tc>
        <w:tc>
          <w:tcPr>
            <w:tcW w:w="2880" w:type="dxa"/>
          </w:tcPr>
          <w:p w14:paraId="28A1EC67" w14:textId="04543445" w:rsidR="0076706C" w:rsidRDefault="00BF0313">
            <w:r>
              <w:t>Neural Network</w:t>
            </w:r>
          </w:p>
        </w:tc>
        <w:tc>
          <w:tcPr>
            <w:tcW w:w="4032" w:type="dxa"/>
          </w:tcPr>
          <w:p w14:paraId="66F70208" w14:textId="5195A31E" w:rsidR="0076706C" w:rsidRDefault="008211FA">
            <w:r>
              <w:t>Used to find complex relationships in multi-dimensional data</w:t>
            </w:r>
          </w:p>
        </w:tc>
      </w:tr>
      <w:tr w:rsidR="0076706C" w14:paraId="43970E21" w14:textId="77777777" w:rsidTr="008211FA">
        <w:tc>
          <w:tcPr>
            <w:tcW w:w="1728" w:type="dxa"/>
          </w:tcPr>
          <w:p w14:paraId="3D139E65" w14:textId="77777777" w:rsidR="0076706C" w:rsidRDefault="00000000">
            <w:r>
              <w:t>4</w:t>
            </w:r>
          </w:p>
        </w:tc>
        <w:tc>
          <w:tcPr>
            <w:tcW w:w="2880" w:type="dxa"/>
          </w:tcPr>
          <w:p w14:paraId="34B06D2C" w14:textId="20144BDA" w:rsidR="0076706C" w:rsidRDefault="00BF0313">
            <w:r>
              <w:t>Support Vector Regression</w:t>
            </w:r>
            <w:r w:rsidR="008211FA">
              <w:t xml:space="preserve"> (SVR)</w:t>
            </w:r>
          </w:p>
        </w:tc>
        <w:tc>
          <w:tcPr>
            <w:tcW w:w="4032" w:type="dxa"/>
          </w:tcPr>
          <w:p w14:paraId="6F58FAB6" w14:textId="2CEB59EF" w:rsidR="0076706C" w:rsidRDefault="008211FA">
            <w:r>
              <w:t>Attempts to find a hyperplane that generalizes data.</w:t>
            </w:r>
          </w:p>
        </w:tc>
      </w:tr>
      <w:tr w:rsidR="0076706C" w14:paraId="7A920DA9" w14:textId="77777777" w:rsidTr="008211FA">
        <w:tc>
          <w:tcPr>
            <w:tcW w:w="1728" w:type="dxa"/>
          </w:tcPr>
          <w:p w14:paraId="1505E521" w14:textId="77777777" w:rsidR="0076706C" w:rsidRDefault="00000000">
            <w:r>
              <w:t>5</w:t>
            </w:r>
          </w:p>
        </w:tc>
        <w:tc>
          <w:tcPr>
            <w:tcW w:w="2880" w:type="dxa"/>
          </w:tcPr>
          <w:p w14:paraId="1E33CE00" w14:textId="77777777" w:rsidR="0076706C" w:rsidRDefault="00000000">
            <w:r>
              <w:t>[Model 5 Name]</w:t>
            </w:r>
          </w:p>
        </w:tc>
        <w:tc>
          <w:tcPr>
            <w:tcW w:w="4032" w:type="dxa"/>
          </w:tcPr>
          <w:p w14:paraId="44729384" w14:textId="77777777" w:rsidR="0076706C" w:rsidRDefault="00000000">
            <w:r>
              <w:t>Brief purpose of Model 5</w:t>
            </w:r>
          </w:p>
        </w:tc>
      </w:tr>
    </w:tbl>
    <w:p w14:paraId="1FE0FA5D" w14:textId="77777777" w:rsidR="00FA76BF" w:rsidRDefault="00FA76BF">
      <w:pPr>
        <w:pStyle w:val="Heading1"/>
      </w:pPr>
    </w:p>
    <w:p w14:paraId="0E37DC7F" w14:textId="77777777" w:rsidR="00FA76BF" w:rsidRDefault="00FA76BF">
      <w:pPr>
        <w:rPr>
          <w:rFonts w:asciiTheme="majorHAnsi" w:eastAsiaTheme="majorEastAsia" w:hAnsiTheme="majorHAnsi" w:cstheme="majorBidi"/>
          <w:b/>
          <w:bCs/>
          <w:color w:val="365F91" w:themeColor="accent1" w:themeShade="BF"/>
          <w:sz w:val="28"/>
          <w:szCs w:val="28"/>
        </w:rPr>
      </w:pPr>
      <w:r>
        <w:br w:type="page"/>
      </w:r>
    </w:p>
    <w:p w14:paraId="5022FD03" w14:textId="14F17590" w:rsidR="0076706C" w:rsidRDefault="00000000">
      <w:pPr>
        <w:pStyle w:val="Heading1"/>
      </w:pPr>
      <w:r>
        <w:lastRenderedPageBreak/>
        <w:t xml:space="preserve">2. </w:t>
      </w:r>
      <w:r w:rsidR="003152AD">
        <w:t>Justification of Model selection</w:t>
      </w:r>
      <w:r>
        <w:t xml:space="preserve"> (</w:t>
      </w:r>
      <w:r w:rsidR="00A40B26">
        <w:t>2</w:t>
      </w:r>
      <w:r>
        <w:t xml:space="preserve"> Marks)</w:t>
      </w:r>
    </w:p>
    <w:p w14:paraId="6B9A3C9D" w14:textId="77777777" w:rsidR="0076706C" w:rsidRDefault="00000000">
      <w:r>
        <w:t>Justification for Model Selection:</w:t>
      </w:r>
    </w:p>
    <w:tbl>
      <w:tblPr>
        <w:tblStyle w:val="TableGrid"/>
        <w:tblW w:w="0" w:type="auto"/>
        <w:tblLook w:val="04A0" w:firstRow="1" w:lastRow="0" w:firstColumn="1" w:lastColumn="0" w:noHBand="0" w:noVBand="1"/>
      </w:tblPr>
      <w:tblGrid>
        <w:gridCol w:w="3168"/>
        <w:gridCol w:w="5472"/>
      </w:tblGrid>
      <w:tr w:rsidR="0076706C" w14:paraId="679A5559" w14:textId="77777777" w:rsidTr="00FA76BF">
        <w:tc>
          <w:tcPr>
            <w:tcW w:w="3168" w:type="dxa"/>
          </w:tcPr>
          <w:p w14:paraId="1714424E" w14:textId="77777777" w:rsidR="0076706C" w:rsidRPr="00ED2BBD" w:rsidRDefault="00000000">
            <w:pPr>
              <w:rPr>
                <w:b/>
                <w:bCs/>
              </w:rPr>
            </w:pPr>
            <w:r w:rsidRPr="00ED2BBD">
              <w:rPr>
                <w:b/>
                <w:bCs/>
              </w:rPr>
              <w:t>Model Name</w:t>
            </w:r>
          </w:p>
        </w:tc>
        <w:tc>
          <w:tcPr>
            <w:tcW w:w="5472" w:type="dxa"/>
          </w:tcPr>
          <w:p w14:paraId="7F407A22" w14:textId="77777777" w:rsidR="0076706C" w:rsidRPr="00ED2BBD" w:rsidRDefault="00000000">
            <w:pPr>
              <w:rPr>
                <w:b/>
                <w:bCs/>
              </w:rPr>
            </w:pPr>
            <w:r w:rsidRPr="00ED2BBD">
              <w:rPr>
                <w:b/>
                <w:bCs/>
              </w:rPr>
              <w:t>Reason for Selection</w:t>
            </w:r>
          </w:p>
        </w:tc>
      </w:tr>
      <w:tr w:rsidR="0076706C" w14:paraId="551D96FD" w14:textId="77777777" w:rsidTr="00FA76BF">
        <w:tc>
          <w:tcPr>
            <w:tcW w:w="3168" w:type="dxa"/>
          </w:tcPr>
          <w:p w14:paraId="26C91FDC" w14:textId="38ADE554" w:rsidR="0076706C" w:rsidRDefault="003C516E">
            <w:proofErr w:type="spellStart"/>
            <w:r>
              <w:t>XGBoost</w:t>
            </w:r>
            <w:proofErr w:type="spellEnd"/>
          </w:p>
        </w:tc>
        <w:tc>
          <w:tcPr>
            <w:tcW w:w="5472" w:type="dxa"/>
          </w:tcPr>
          <w:p w14:paraId="0CD7FD50" w14:textId="1F1E8B75" w:rsidR="0076706C" w:rsidRDefault="00ED2BBD">
            <w:r>
              <w:t>Required</w:t>
            </w:r>
          </w:p>
        </w:tc>
      </w:tr>
      <w:tr w:rsidR="0076706C" w14:paraId="3450647A" w14:textId="77777777" w:rsidTr="00FA76BF">
        <w:tc>
          <w:tcPr>
            <w:tcW w:w="3168" w:type="dxa"/>
          </w:tcPr>
          <w:p w14:paraId="6B365933" w14:textId="1C21948E" w:rsidR="0076706C" w:rsidRDefault="003C516E">
            <w:r>
              <w:t>Linear Regression</w:t>
            </w:r>
          </w:p>
        </w:tc>
        <w:tc>
          <w:tcPr>
            <w:tcW w:w="5472" w:type="dxa"/>
          </w:tcPr>
          <w:p w14:paraId="1F08EBF2" w14:textId="395E3062" w:rsidR="0076706C" w:rsidRDefault="00ED2BBD">
            <w:r>
              <w:t>Required</w:t>
            </w:r>
          </w:p>
        </w:tc>
      </w:tr>
      <w:tr w:rsidR="0076706C" w14:paraId="6FB3F1AC" w14:textId="77777777" w:rsidTr="00FA76BF">
        <w:tc>
          <w:tcPr>
            <w:tcW w:w="3168" w:type="dxa"/>
          </w:tcPr>
          <w:p w14:paraId="0B2B73B1" w14:textId="2897706D" w:rsidR="0076706C" w:rsidRDefault="003C516E">
            <w:r>
              <w:t>Neural Network</w:t>
            </w:r>
          </w:p>
        </w:tc>
        <w:tc>
          <w:tcPr>
            <w:tcW w:w="5472" w:type="dxa"/>
          </w:tcPr>
          <w:p w14:paraId="1D01F8D6" w14:textId="7669F8D0" w:rsidR="0076706C" w:rsidRDefault="00ED2BBD">
            <w:r>
              <w:t>Required</w:t>
            </w:r>
          </w:p>
        </w:tc>
      </w:tr>
      <w:tr w:rsidR="0076706C" w14:paraId="0310B4ED" w14:textId="77777777" w:rsidTr="00FA76BF">
        <w:tc>
          <w:tcPr>
            <w:tcW w:w="3168" w:type="dxa"/>
          </w:tcPr>
          <w:p w14:paraId="654B3BB5" w14:textId="403C2C2E" w:rsidR="0076706C" w:rsidRDefault="003C516E">
            <w:r>
              <w:t>Support Vector Regression</w:t>
            </w:r>
          </w:p>
        </w:tc>
        <w:tc>
          <w:tcPr>
            <w:tcW w:w="5472" w:type="dxa"/>
          </w:tcPr>
          <w:p w14:paraId="123E8212" w14:textId="6FF92DEA" w:rsidR="0076706C" w:rsidRDefault="00ED2BBD">
            <w:r>
              <w:t>Good for regression tasks and avoids overfitting by attempting to create an optimal hyperplane. This model also requires few hyperparameters.</w:t>
            </w:r>
          </w:p>
        </w:tc>
      </w:tr>
      <w:tr w:rsidR="0076706C" w14:paraId="0DFAFB42" w14:textId="77777777" w:rsidTr="00FA76BF">
        <w:tc>
          <w:tcPr>
            <w:tcW w:w="3168" w:type="dxa"/>
          </w:tcPr>
          <w:p w14:paraId="32F9870B" w14:textId="77777777" w:rsidR="0076706C" w:rsidRDefault="00000000">
            <w:r>
              <w:t>Model 5</w:t>
            </w:r>
          </w:p>
        </w:tc>
        <w:tc>
          <w:tcPr>
            <w:tcW w:w="5472" w:type="dxa"/>
          </w:tcPr>
          <w:p w14:paraId="29BE8B83" w14:textId="77777777" w:rsidR="0076706C" w:rsidRDefault="00000000">
            <w:r>
              <w:t>Justification</w:t>
            </w:r>
          </w:p>
        </w:tc>
      </w:tr>
    </w:tbl>
    <w:p w14:paraId="7085BE35" w14:textId="70701C7F" w:rsidR="0076706C" w:rsidRDefault="00000000">
      <w:pPr>
        <w:pStyle w:val="Heading1"/>
      </w:pPr>
      <w:r>
        <w:t>3. Model Descriptions (</w:t>
      </w:r>
      <w:r w:rsidR="00B846F5">
        <w:t>1</w:t>
      </w:r>
      <w:r>
        <w:t xml:space="preserve"> Marks)</w:t>
      </w:r>
    </w:p>
    <w:p w14:paraId="55DEF00A" w14:textId="77777777" w:rsidR="0076706C" w:rsidRDefault="00000000">
      <w:r>
        <w:t>Model Overview:</w:t>
      </w:r>
    </w:p>
    <w:tbl>
      <w:tblPr>
        <w:tblStyle w:val="TableGrid"/>
        <w:tblW w:w="0" w:type="auto"/>
        <w:tblLook w:val="04A0" w:firstRow="1" w:lastRow="0" w:firstColumn="1" w:lastColumn="0" w:noHBand="0" w:noVBand="1"/>
      </w:tblPr>
      <w:tblGrid>
        <w:gridCol w:w="1728"/>
        <w:gridCol w:w="2070"/>
        <w:gridCol w:w="2682"/>
        <w:gridCol w:w="2160"/>
      </w:tblGrid>
      <w:tr w:rsidR="0076706C" w14:paraId="017B1896" w14:textId="77777777" w:rsidTr="00FA76BF">
        <w:tc>
          <w:tcPr>
            <w:tcW w:w="1728" w:type="dxa"/>
          </w:tcPr>
          <w:p w14:paraId="64AB81FA" w14:textId="77777777" w:rsidR="0076706C" w:rsidRPr="00FA76BF" w:rsidRDefault="00000000">
            <w:pPr>
              <w:rPr>
                <w:b/>
                <w:bCs/>
              </w:rPr>
            </w:pPr>
            <w:r w:rsidRPr="00FA76BF">
              <w:rPr>
                <w:b/>
                <w:bCs/>
              </w:rPr>
              <w:t>Model Number</w:t>
            </w:r>
          </w:p>
        </w:tc>
        <w:tc>
          <w:tcPr>
            <w:tcW w:w="2070" w:type="dxa"/>
          </w:tcPr>
          <w:p w14:paraId="22A64590" w14:textId="77777777" w:rsidR="0076706C" w:rsidRPr="00FA76BF" w:rsidRDefault="00000000">
            <w:pPr>
              <w:rPr>
                <w:b/>
                <w:bCs/>
              </w:rPr>
            </w:pPr>
            <w:r w:rsidRPr="00FA76BF">
              <w:rPr>
                <w:b/>
                <w:bCs/>
              </w:rPr>
              <w:t>Model Name</w:t>
            </w:r>
          </w:p>
        </w:tc>
        <w:tc>
          <w:tcPr>
            <w:tcW w:w="2682" w:type="dxa"/>
          </w:tcPr>
          <w:p w14:paraId="5FC774CF" w14:textId="77777777" w:rsidR="0076706C" w:rsidRPr="00FA76BF" w:rsidRDefault="00000000">
            <w:pPr>
              <w:rPr>
                <w:b/>
                <w:bCs/>
              </w:rPr>
            </w:pPr>
            <w:r w:rsidRPr="00FA76BF">
              <w:rPr>
                <w:b/>
                <w:bCs/>
              </w:rPr>
              <w:t>Architecture Details</w:t>
            </w:r>
          </w:p>
        </w:tc>
        <w:tc>
          <w:tcPr>
            <w:tcW w:w="2160" w:type="dxa"/>
          </w:tcPr>
          <w:p w14:paraId="01D91EB1" w14:textId="77777777" w:rsidR="0076706C" w:rsidRPr="00FA76BF" w:rsidRDefault="00000000">
            <w:pPr>
              <w:rPr>
                <w:b/>
                <w:bCs/>
              </w:rPr>
            </w:pPr>
            <w:r w:rsidRPr="00FA76BF">
              <w:rPr>
                <w:b/>
                <w:bCs/>
              </w:rPr>
              <w:t>Key Features</w:t>
            </w:r>
          </w:p>
        </w:tc>
      </w:tr>
      <w:tr w:rsidR="0076706C" w14:paraId="31245954" w14:textId="77777777" w:rsidTr="00FA76BF">
        <w:tc>
          <w:tcPr>
            <w:tcW w:w="1728" w:type="dxa"/>
          </w:tcPr>
          <w:p w14:paraId="6A6AF361" w14:textId="77777777" w:rsidR="0076706C" w:rsidRDefault="00000000">
            <w:r>
              <w:t>1</w:t>
            </w:r>
          </w:p>
        </w:tc>
        <w:tc>
          <w:tcPr>
            <w:tcW w:w="2070" w:type="dxa"/>
          </w:tcPr>
          <w:p w14:paraId="2407CC9E" w14:textId="48BB27DB" w:rsidR="0076706C" w:rsidRDefault="00FA76BF">
            <w:proofErr w:type="spellStart"/>
            <w:r>
              <w:t>XGBoost</w:t>
            </w:r>
            <w:proofErr w:type="spellEnd"/>
          </w:p>
        </w:tc>
        <w:tc>
          <w:tcPr>
            <w:tcW w:w="2682" w:type="dxa"/>
          </w:tcPr>
          <w:p w14:paraId="5A417DD9" w14:textId="18C0BFD4" w:rsidR="0076706C" w:rsidRDefault="0076706C"/>
        </w:tc>
        <w:tc>
          <w:tcPr>
            <w:tcW w:w="2160" w:type="dxa"/>
          </w:tcPr>
          <w:p w14:paraId="1D85CD5E" w14:textId="358BF69E" w:rsidR="0076706C" w:rsidRDefault="0076706C"/>
        </w:tc>
      </w:tr>
      <w:tr w:rsidR="0076706C" w14:paraId="16A453EF" w14:textId="77777777" w:rsidTr="00FA76BF">
        <w:tc>
          <w:tcPr>
            <w:tcW w:w="1728" w:type="dxa"/>
          </w:tcPr>
          <w:p w14:paraId="5A83BE9C" w14:textId="77777777" w:rsidR="0076706C" w:rsidRDefault="00000000">
            <w:r>
              <w:t>2</w:t>
            </w:r>
          </w:p>
        </w:tc>
        <w:tc>
          <w:tcPr>
            <w:tcW w:w="2070" w:type="dxa"/>
          </w:tcPr>
          <w:p w14:paraId="0B345160" w14:textId="368FAD5D" w:rsidR="0076706C" w:rsidRDefault="00FA76BF">
            <w:r>
              <w:t>Linear Regression</w:t>
            </w:r>
          </w:p>
        </w:tc>
        <w:tc>
          <w:tcPr>
            <w:tcW w:w="2682" w:type="dxa"/>
          </w:tcPr>
          <w:p w14:paraId="71227629" w14:textId="5580D3A1" w:rsidR="0076706C" w:rsidRDefault="0076706C"/>
        </w:tc>
        <w:tc>
          <w:tcPr>
            <w:tcW w:w="2160" w:type="dxa"/>
          </w:tcPr>
          <w:p w14:paraId="521BFC21" w14:textId="4A43A539" w:rsidR="0076706C" w:rsidRDefault="0076706C"/>
        </w:tc>
      </w:tr>
      <w:tr w:rsidR="0076706C" w14:paraId="55535D22" w14:textId="77777777" w:rsidTr="00FA76BF">
        <w:tc>
          <w:tcPr>
            <w:tcW w:w="1728" w:type="dxa"/>
          </w:tcPr>
          <w:p w14:paraId="3934B86A" w14:textId="77777777" w:rsidR="0076706C" w:rsidRDefault="00000000">
            <w:r>
              <w:t>3</w:t>
            </w:r>
          </w:p>
        </w:tc>
        <w:tc>
          <w:tcPr>
            <w:tcW w:w="2070" w:type="dxa"/>
          </w:tcPr>
          <w:p w14:paraId="36938403" w14:textId="11393B4F" w:rsidR="0076706C" w:rsidRDefault="00FA76BF">
            <w:r>
              <w:t>Neural Network</w:t>
            </w:r>
          </w:p>
        </w:tc>
        <w:tc>
          <w:tcPr>
            <w:tcW w:w="2682" w:type="dxa"/>
          </w:tcPr>
          <w:p w14:paraId="543C4832" w14:textId="20265E77" w:rsidR="0076706C" w:rsidRDefault="0076706C"/>
        </w:tc>
        <w:tc>
          <w:tcPr>
            <w:tcW w:w="2160" w:type="dxa"/>
          </w:tcPr>
          <w:p w14:paraId="27AA8F97" w14:textId="7B02BE23" w:rsidR="0076706C" w:rsidRDefault="0076706C"/>
        </w:tc>
      </w:tr>
      <w:tr w:rsidR="0076706C" w14:paraId="60DB7878" w14:textId="77777777" w:rsidTr="00FA76BF">
        <w:tc>
          <w:tcPr>
            <w:tcW w:w="1728" w:type="dxa"/>
          </w:tcPr>
          <w:p w14:paraId="7A28D3EA" w14:textId="77777777" w:rsidR="0076706C" w:rsidRDefault="00000000">
            <w:r>
              <w:t>4</w:t>
            </w:r>
          </w:p>
        </w:tc>
        <w:tc>
          <w:tcPr>
            <w:tcW w:w="2070" w:type="dxa"/>
          </w:tcPr>
          <w:p w14:paraId="0B56ADCC" w14:textId="48F795C1" w:rsidR="0076706C" w:rsidRDefault="00FA76BF">
            <w:r>
              <w:t>Support Vector Regression</w:t>
            </w:r>
          </w:p>
        </w:tc>
        <w:tc>
          <w:tcPr>
            <w:tcW w:w="2682" w:type="dxa"/>
          </w:tcPr>
          <w:p w14:paraId="17563345" w14:textId="33454CC9" w:rsidR="0076706C" w:rsidRDefault="0076706C"/>
        </w:tc>
        <w:tc>
          <w:tcPr>
            <w:tcW w:w="2160" w:type="dxa"/>
          </w:tcPr>
          <w:p w14:paraId="60F98E78" w14:textId="049F8F78" w:rsidR="0076706C" w:rsidRDefault="0076706C"/>
        </w:tc>
      </w:tr>
      <w:tr w:rsidR="0076706C" w14:paraId="1557687D" w14:textId="77777777" w:rsidTr="00FA76BF">
        <w:tc>
          <w:tcPr>
            <w:tcW w:w="1728" w:type="dxa"/>
          </w:tcPr>
          <w:p w14:paraId="5EA97C7E" w14:textId="77777777" w:rsidR="0076706C" w:rsidRDefault="00000000">
            <w:r>
              <w:t>5</w:t>
            </w:r>
          </w:p>
        </w:tc>
        <w:tc>
          <w:tcPr>
            <w:tcW w:w="2070" w:type="dxa"/>
          </w:tcPr>
          <w:p w14:paraId="2719D301" w14:textId="77777777" w:rsidR="0076706C" w:rsidRDefault="00000000">
            <w:r>
              <w:t>[Model 5 Name]</w:t>
            </w:r>
          </w:p>
        </w:tc>
        <w:tc>
          <w:tcPr>
            <w:tcW w:w="2682" w:type="dxa"/>
          </w:tcPr>
          <w:p w14:paraId="24C0900D" w14:textId="77777777" w:rsidR="0076706C" w:rsidRDefault="00000000">
            <w:r>
              <w:t>Architecture details</w:t>
            </w:r>
          </w:p>
        </w:tc>
        <w:tc>
          <w:tcPr>
            <w:tcW w:w="2160" w:type="dxa"/>
          </w:tcPr>
          <w:p w14:paraId="0A630F87" w14:textId="77777777" w:rsidR="0076706C" w:rsidRDefault="00000000">
            <w:r>
              <w:t>Key features of Model 5</w:t>
            </w:r>
          </w:p>
        </w:tc>
      </w:tr>
    </w:tbl>
    <w:p w14:paraId="555050F6" w14:textId="1FC121EF" w:rsidR="0076706C" w:rsidRDefault="00000000">
      <w:pPr>
        <w:pStyle w:val="Heading1"/>
      </w:pPr>
      <w:r>
        <w:t>4. Dataset Description (</w:t>
      </w:r>
      <w:r w:rsidR="00A40B26">
        <w:t>2</w:t>
      </w:r>
      <w:r>
        <w:t xml:space="preserve"> Marks)</w:t>
      </w:r>
    </w:p>
    <w:p w14:paraId="053EC723" w14:textId="77777777" w:rsidR="0076706C" w:rsidRDefault="00000000">
      <w:r>
        <w:t>Dataset Information:</w:t>
      </w:r>
    </w:p>
    <w:tbl>
      <w:tblPr>
        <w:tblStyle w:val="TableGrid"/>
        <w:tblW w:w="0" w:type="auto"/>
        <w:tblLook w:val="04A0" w:firstRow="1" w:lastRow="0" w:firstColumn="1" w:lastColumn="0" w:noHBand="0" w:noVBand="1"/>
      </w:tblPr>
      <w:tblGrid>
        <w:gridCol w:w="4320"/>
        <w:gridCol w:w="4320"/>
      </w:tblGrid>
      <w:tr w:rsidR="0076706C" w14:paraId="256B376F" w14:textId="77777777">
        <w:tc>
          <w:tcPr>
            <w:tcW w:w="4320" w:type="dxa"/>
          </w:tcPr>
          <w:p w14:paraId="546A2E0E" w14:textId="77777777" w:rsidR="0076706C" w:rsidRDefault="00000000">
            <w:r>
              <w:t>Dataset Attribute</w:t>
            </w:r>
          </w:p>
        </w:tc>
        <w:tc>
          <w:tcPr>
            <w:tcW w:w="4320" w:type="dxa"/>
          </w:tcPr>
          <w:p w14:paraId="0875AC9A" w14:textId="77777777" w:rsidR="0076706C" w:rsidRDefault="00000000">
            <w:r>
              <w:t>Description</w:t>
            </w:r>
          </w:p>
        </w:tc>
      </w:tr>
      <w:tr w:rsidR="0076706C" w14:paraId="7043CC44" w14:textId="77777777">
        <w:tc>
          <w:tcPr>
            <w:tcW w:w="4320" w:type="dxa"/>
          </w:tcPr>
          <w:p w14:paraId="1D3A6C9A" w14:textId="77777777" w:rsidR="0076706C" w:rsidRDefault="00000000">
            <w:r>
              <w:t>Name</w:t>
            </w:r>
          </w:p>
        </w:tc>
        <w:tc>
          <w:tcPr>
            <w:tcW w:w="4320" w:type="dxa"/>
          </w:tcPr>
          <w:p w14:paraId="65650A2A" w14:textId="77777777" w:rsidR="0076706C" w:rsidRDefault="00000000">
            <w:r>
              <w:t>[Description]</w:t>
            </w:r>
          </w:p>
        </w:tc>
      </w:tr>
      <w:tr w:rsidR="0076706C" w14:paraId="243B2507" w14:textId="77777777">
        <w:tc>
          <w:tcPr>
            <w:tcW w:w="4320" w:type="dxa"/>
          </w:tcPr>
          <w:p w14:paraId="740032D4" w14:textId="77777777" w:rsidR="0076706C" w:rsidRDefault="00000000">
            <w:r>
              <w:t>Source</w:t>
            </w:r>
          </w:p>
        </w:tc>
        <w:tc>
          <w:tcPr>
            <w:tcW w:w="4320" w:type="dxa"/>
          </w:tcPr>
          <w:p w14:paraId="46AADF09" w14:textId="77777777" w:rsidR="0076706C" w:rsidRDefault="00000000">
            <w:r>
              <w:t>[Description]</w:t>
            </w:r>
          </w:p>
        </w:tc>
      </w:tr>
      <w:tr w:rsidR="0076706C" w14:paraId="46B7BBEB" w14:textId="77777777">
        <w:tc>
          <w:tcPr>
            <w:tcW w:w="4320" w:type="dxa"/>
          </w:tcPr>
          <w:p w14:paraId="0C083F55" w14:textId="77777777" w:rsidR="0076706C" w:rsidRDefault="00000000">
            <w:r>
              <w:t>Size</w:t>
            </w:r>
          </w:p>
        </w:tc>
        <w:tc>
          <w:tcPr>
            <w:tcW w:w="4320" w:type="dxa"/>
          </w:tcPr>
          <w:p w14:paraId="337265CA" w14:textId="77777777" w:rsidR="0076706C" w:rsidRDefault="00000000">
            <w:r>
              <w:t>[Description]</w:t>
            </w:r>
          </w:p>
        </w:tc>
      </w:tr>
      <w:tr w:rsidR="0076706C" w14:paraId="1FA2EDC4" w14:textId="77777777">
        <w:tc>
          <w:tcPr>
            <w:tcW w:w="4320" w:type="dxa"/>
          </w:tcPr>
          <w:p w14:paraId="11B0EF6E" w14:textId="77777777" w:rsidR="0076706C" w:rsidRDefault="00000000">
            <w:r>
              <w:t>Class Distribution</w:t>
            </w:r>
          </w:p>
        </w:tc>
        <w:tc>
          <w:tcPr>
            <w:tcW w:w="4320" w:type="dxa"/>
          </w:tcPr>
          <w:p w14:paraId="4BDE0642" w14:textId="77777777" w:rsidR="0076706C" w:rsidRDefault="00000000">
            <w:r>
              <w:t>[Description]</w:t>
            </w:r>
          </w:p>
        </w:tc>
      </w:tr>
      <w:tr w:rsidR="0076706C" w14:paraId="3B9A43F4" w14:textId="77777777">
        <w:tc>
          <w:tcPr>
            <w:tcW w:w="4320" w:type="dxa"/>
          </w:tcPr>
          <w:p w14:paraId="48883F3C" w14:textId="77777777" w:rsidR="0076706C" w:rsidRDefault="00000000">
            <w:r>
              <w:t>Preprocessing Steps</w:t>
            </w:r>
          </w:p>
        </w:tc>
        <w:tc>
          <w:tcPr>
            <w:tcW w:w="4320" w:type="dxa"/>
          </w:tcPr>
          <w:p w14:paraId="2DEEC221" w14:textId="77777777" w:rsidR="0076706C" w:rsidRDefault="00000000">
            <w:r>
              <w:t>[Description]</w:t>
            </w:r>
          </w:p>
        </w:tc>
      </w:tr>
      <w:tr w:rsidR="00CB32D0" w14:paraId="13080195" w14:textId="77777777">
        <w:tc>
          <w:tcPr>
            <w:tcW w:w="4320" w:type="dxa"/>
          </w:tcPr>
          <w:p w14:paraId="04E8E9A1" w14:textId="77777777" w:rsidR="00CB32D0" w:rsidRDefault="00CB32D0"/>
        </w:tc>
        <w:tc>
          <w:tcPr>
            <w:tcW w:w="4320" w:type="dxa"/>
          </w:tcPr>
          <w:p w14:paraId="76576D46" w14:textId="77777777" w:rsidR="00CB32D0" w:rsidRDefault="00CB32D0"/>
        </w:tc>
      </w:tr>
    </w:tbl>
    <w:p w14:paraId="3EDBAB1F" w14:textId="77777777" w:rsidR="003152AD" w:rsidRDefault="003152AD"/>
    <w:p w14:paraId="5BE84562" w14:textId="77777777" w:rsidR="00CB32D0" w:rsidRDefault="00CB32D0"/>
    <w:p w14:paraId="2D5009DB" w14:textId="7E5EBC24" w:rsidR="00CB32D0" w:rsidRDefault="00CB32D0">
      <w:r>
        <w:t xml:space="preserve">Example </w:t>
      </w:r>
    </w:p>
    <w:tbl>
      <w:tblPr>
        <w:tblStyle w:val="TableGrid"/>
        <w:tblW w:w="0" w:type="auto"/>
        <w:tblLook w:val="04A0" w:firstRow="1" w:lastRow="0" w:firstColumn="1" w:lastColumn="0" w:noHBand="0" w:noVBand="1"/>
      </w:tblPr>
      <w:tblGrid>
        <w:gridCol w:w="4320"/>
        <w:gridCol w:w="4526"/>
      </w:tblGrid>
      <w:tr w:rsidR="00CB32D0" w:rsidRPr="00CB32D0" w14:paraId="24F910FB" w14:textId="77777777" w:rsidTr="00CB32D0">
        <w:tc>
          <w:tcPr>
            <w:tcW w:w="4320" w:type="dxa"/>
            <w:tcBorders>
              <w:top w:val="single" w:sz="4" w:space="0" w:color="auto"/>
              <w:left w:val="single" w:sz="4" w:space="0" w:color="auto"/>
              <w:bottom w:val="single" w:sz="4" w:space="0" w:color="auto"/>
              <w:right w:val="single" w:sz="4" w:space="0" w:color="auto"/>
            </w:tcBorders>
            <w:hideMark/>
          </w:tcPr>
          <w:p w14:paraId="429EC7C0" w14:textId="77777777" w:rsidR="00CB32D0" w:rsidRPr="00CB32D0" w:rsidRDefault="00CB32D0" w:rsidP="00CB32D0">
            <w:pPr>
              <w:spacing w:after="200" w:line="276" w:lineRule="auto"/>
            </w:pPr>
            <w:r w:rsidRPr="00CB32D0">
              <w:t>Name</w:t>
            </w:r>
          </w:p>
        </w:tc>
        <w:tc>
          <w:tcPr>
            <w:tcW w:w="4320" w:type="dxa"/>
            <w:tcBorders>
              <w:top w:val="single" w:sz="4" w:space="0" w:color="auto"/>
              <w:left w:val="single" w:sz="4" w:space="0" w:color="auto"/>
              <w:bottom w:val="single" w:sz="4" w:space="0" w:color="auto"/>
              <w:right w:val="single" w:sz="4" w:space="0" w:color="auto"/>
            </w:tcBorders>
            <w:hideMark/>
          </w:tcPr>
          <w:p w14:paraId="6061DA1A" w14:textId="77777777" w:rsidR="00CB32D0" w:rsidRPr="00CB32D0" w:rsidRDefault="00CB32D0" w:rsidP="00CB32D0">
            <w:pPr>
              <w:spacing w:after="200" w:line="276" w:lineRule="auto"/>
            </w:pPr>
            <w:r w:rsidRPr="00CB32D0">
              <w:t>CIFAR-10</w:t>
            </w:r>
          </w:p>
        </w:tc>
      </w:tr>
      <w:tr w:rsidR="00CB32D0" w:rsidRPr="00CB32D0" w14:paraId="49CE7FCC" w14:textId="77777777" w:rsidTr="00CB32D0">
        <w:tc>
          <w:tcPr>
            <w:tcW w:w="4320" w:type="dxa"/>
            <w:tcBorders>
              <w:top w:val="single" w:sz="4" w:space="0" w:color="auto"/>
              <w:left w:val="single" w:sz="4" w:space="0" w:color="auto"/>
              <w:bottom w:val="single" w:sz="4" w:space="0" w:color="auto"/>
              <w:right w:val="single" w:sz="4" w:space="0" w:color="auto"/>
            </w:tcBorders>
            <w:hideMark/>
          </w:tcPr>
          <w:p w14:paraId="020D387E" w14:textId="77777777" w:rsidR="00CB32D0" w:rsidRPr="00CB32D0" w:rsidRDefault="00CB32D0" w:rsidP="00CB32D0">
            <w:pPr>
              <w:spacing w:after="200" w:line="276" w:lineRule="auto"/>
            </w:pPr>
            <w:r w:rsidRPr="00CB32D0">
              <w:t>Source</w:t>
            </w:r>
          </w:p>
        </w:tc>
        <w:tc>
          <w:tcPr>
            <w:tcW w:w="4320" w:type="dxa"/>
            <w:tcBorders>
              <w:top w:val="single" w:sz="4" w:space="0" w:color="auto"/>
              <w:left w:val="single" w:sz="4" w:space="0" w:color="auto"/>
              <w:bottom w:val="single" w:sz="4" w:space="0" w:color="auto"/>
              <w:right w:val="single" w:sz="4" w:space="0" w:color="auto"/>
            </w:tcBorders>
            <w:hideMark/>
          </w:tcPr>
          <w:p w14:paraId="503CDBF1" w14:textId="77777777" w:rsidR="00CB32D0" w:rsidRPr="00CB32D0" w:rsidRDefault="00CB32D0" w:rsidP="00CB32D0">
            <w:pPr>
              <w:spacing w:after="200" w:line="276" w:lineRule="auto"/>
            </w:pPr>
            <w:r w:rsidRPr="00CB32D0">
              <w:t>Available from https://www.cs.toronto.edu/~kriz/cifar.html</w:t>
            </w:r>
          </w:p>
        </w:tc>
      </w:tr>
      <w:tr w:rsidR="00CB32D0" w:rsidRPr="00CB32D0" w14:paraId="30D56625" w14:textId="77777777" w:rsidTr="00CB32D0">
        <w:tc>
          <w:tcPr>
            <w:tcW w:w="4320" w:type="dxa"/>
            <w:tcBorders>
              <w:top w:val="single" w:sz="4" w:space="0" w:color="auto"/>
              <w:left w:val="single" w:sz="4" w:space="0" w:color="auto"/>
              <w:bottom w:val="single" w:sz="4" w:space="0" w:color="auto"/>
              <w:right w:val="single" w:sz="4" w:space="0" w:color="auto"/>
            </w:tcBorders>
            <w:hideMark/>
          </w:tcPr>
          <w:p w14:paraId="12099E63" w14:textId="77777777" w:rsidR="00CB32D0" w:rsidRPr="00CB32D0" w:rsidRDefault="00CB32D0" w:rsidP="00CB32D0">
            <w:pPr>
              <w:spacing w:after="200" w:line="276" w:lineRule="auto"/>
            </w:pPr>
            <w:r w:rsidRPr="00CB32D0">
              <w:lastRenderedPageBreak/>
              <w:t>Size</w:t>
            </w:r>
          </w:p>
        </w:tc>
        <w:tc>
          <w:tcPr>
            <w:tcW w:w="4320" w:type="dxa"/>
            <w:tcBorders>
              <w:top w:val="single" w:sz="4" w:space="0" w:color="auto"/>
              <w:left w:val="single" w:sz="4" w:space="0" w:color="auto"/>
              <w:bottom w:val="single" w:sz="4" w:space="0" w:color="auto"/>
              <w:right w:val="single" w:sz="4" w:space="0" w:color="auto"/>
            </w:tcBorders>
            <w:hideMark/>
          </w:tcPr>
          <w:p w14:paraId="160DF750" w14:textId="77777777" w:rsidR="00CB32D0" w:rsidRPr="00CB32D0" w:rsidRDefault="00CB32D0" w:rsidP="00CB32D0">
            <w:pPr>
              <w:spacing w:after="200" w:line="276" w:lineRule="auto"/>
            </w:pPr>
            <w:r w:rsidRPr="00CB32D0">
              <w:t>60,000 images (50,000 for training, 10,000 for testing)</w:t>
            </w:r>
          </w:p>
        </w:tc>
      </w:tr>
      <w:tr w:rsidR="00CB32D0" w:rsidRPr="00CB32D0" w14:paraId="33A396B3" w14:textId="77777777" w:rsidTr="00CB32D0">
        <w:tc>
          <w:tcPr>
            <w:tcW w:w="4320" w:type="dxa"/>
            <w:tcBorders>
              <w:top w:val="single" w:sz="4" w:space="0" w:color="auto"/>
              <w:left w:val="single" w:sz="4" w:space="0" w:color="auto"/>
              <w:bottom w:val="single" w:sz="4" w:space="0" w:color="auto"/>
              <w:right w:val="single" w:sz="4" w:space="0" w:color="auto"/>
            </w:tcBorders>
            <w:hideMark/>
          </w:tcPr>
          <w:p w14:paraId="05BC681F" w14:textId="77777777" w:rsidR="00CB32D0" w:rsidRPr="00CB32D0" w:rsidRDefault="00CB32D0" w:rsidP="00CB32D0">
            <w:pPr>
              <w:spacing w:after="200" w:line="276" w:lineRule="auto"/>
            </w:pPr>
            <w:r w:rsidRPr="00CB32D0">
              <w:t>Class Distribution</w:t>
            </w:r>
          </w:p>
        </w:tc>
        <w:tc>
          <w:tcPr>
            <w:tcW w:w="4320" w:type="dxa"/>
            <w:tcBorders>
              <w:top w:val="single" w:sz="4" w:space="0" w:color="auto"/>
              <w:left w:val="single" w:sz="4" w:space="0" w:color="auto"/>
              <w:bottom w:val="single" w:sz="4" w:space="0" w:color="auto"/>
              <w:right w:val="single" w:sz="4" w:space="0" w:color="auto"/>
            </w:tcBorders>
            <w:hideMark/>
          </w:tcPr>
          <w:p w14:paraId="27F31619" w14:textId="77777777" w:rsidR="00CB32D0" w:rsidRPr="00CB32D0" w:rsidRDefault="00CB32D0" w:rsidP="00CB32D0">
            <w:pPr>
              <w:spacing w:after="200" w:line="276" w:lineRule="auto"/>
            </w:pPr>
            <w:r w:rsidRPr="00CB32D0">
              <w:t>10 classes, with 6,000 images per class</w:t>
            </w:r>
          </w:p>
        </w:tc>
      </w:tr>
      <w:tr w:rsidR="00CB32D0" w:rsidRPr="00CB32D0" w14:paraId="10E69D9B" w14:textId="77777777" w:rsidTr="00CB32D0">
        <w:tc>
          <w:tcPr>
            <w:tcW w:w="4320" w:type="dxa"/>
            <w:tcBorders>
              <w:top w:val="single" w:sz="4" w:space="0" w:color="auto"/>
              <w:left w:val="single" w:sz="4" w:space="0" w:color="auto"/>
              <w:bottom w:val="single" w:sz="4" w:space="0" w:color="auto"/>
              <w:right w:val="single" w:sz="4" w:space="0" w:color="auto"/>
            </w:tcBorders>
            <w:hideMark/>
          </w:tcPr>
          <w:p w14:paraId="25D90DCC" w14:textId="77777777" w:rsidR="00CB32D0" w:rsidRPr="00CB32D0" w:rsidRDefault="00CB32D0" w:rsidP="00CB32D0">
            <w:pPr>
              <w:spacing w:after="200" w:line="276" w:lineRule="auto"/>
            </w:pPr>
            <w:r w:rsidRPr="00CB32D0">
              <w:t>Preprocessing Steps</w:t>
            </w:r>
          </w:p>
        </w:tc>
        <w:tc>
          <w:tcPr>
            <w:tcW w:w="4320" w:type="dxa"/>
            <w:tcBorders>
              <w:top w:val="single" w:sz="4" w:space="0" w:color="auto"/>
              <w:left w:val="single" w:sz="4" w:space="0" w:color="auto"/>
              <w:bottom w:val="single" w:sz="4" w:space="0" w:color="auto"/>
              <w:right w:val="single" w:sz="4" w:space="0" w:color="auto"/>
            </w:tcBorders>
            <w:hideMark/>
          </w:tcPr>
          <w:p w14:paraId="12F30A80" w14:textId="77777777" w:rsidR="00CB32D0" w:rsidRPr="00CB32D0" w:rsidRDefault="00CB32D0" w:rsidP="00CB32D0">
            <w:pPr>
              <w:spacing w:after="200" w:line="276" w:lineRule="auto"/>
            </w:pPr>
            <w:r w:rsidRPr="00CB32D0">
              <w:t>Normalization to range [0, 1], data augmentation (random cropping, horizontal flipping)</w:t>
            </w:r>
          </w:p>
        </w:tc>
      </w:tr>
    </w:tbl>
    <w:p w14:paraId="1AF751A0" w14:textId="77777777" w:rsidR="00CB32D0" w:rsidRDefault="00CB32D0"/>
    <w:p w14:paraId="282DCAEC" w14:textId="0B0AF813" w:rsidR="0076706C" w:rsidRDefault="00000000">
      <w:r w:rsidRPr="00CB32D0">
        <w:rPr>
          <w:b/>
          <w:bCs/>
        </w:rPr>
        <w:t>Dataset Justification:</w:t>
      </w:r>
      <w:r>
        <w:br/>
        <w:t>Explain why this dataset is suitable for the models.</w:t>
      </w:r>
    </w:p>
    <w:p w14:paraId="7FCE8D0F" w14:textId="77777777" w:rsidR="0076706C" w:rsidRDefault="00000000">
      <w:pPr>
        <w:pStyle w:val="Heading1"/>
      </w:pPr>
      <w:r>
        <w:t>5. Experimental Setup (10 Marks)</w:t>
      </w:r>
    </w:p>
    <w:p w14:paraId="320663AC" w14:textId="517D67D9" w:rsidR="0076706C" w:rsidRDefault="00000000">
      <w:r>
        <w:t>Experimental Design:</w:t>
      </w:r>
      <w:r w:rsidR="003152AD">
        <w:t xml:space="preserve"> If any other metric is used, add it to the table</w:t>
      </w:r>
    </w:p>
    <w:tbl>
      <w:tblPr>
        <w:tblStyle w:val="TableGrid"/>
        <w:tblW w:w="0" w:type="auto"/>
        <w:tblLook w:val="04A0" w:firstRow="1" w:lastRow="0" w:firstColumn="1" w:lastColumn="0" w:noHBand="0" w:noVBand="1"/>
      </w:tblPr>
      <w:tblGrid>
        <w:gridCol w:w="4320"/>
      </w:tblGrid>
      <w:tr w:rsidR="003152AD" w14:paraId="7703BFFA" w14:textId="77777777">
        <w:tc>
          <w:tcPr>
            <w:tcW w:w="4320" w:type="dxa"/>
          </w:tcPr>
          <w:p w14:paraId="3A2A94A0" w14:textId="77777777" w:rsidR="003152AD" w:rsidRPr="0056026F" w:rsidRDefault="003152AD">
            <w:pPr>
              <w:rPr>
                <w:b/>
                <w:bCs/>
              </w:rPr>
            </w:pPr>
            <w:r w:rsidRPr="0056026F">
              <w:rPr>
                <w:b/>
                <w:bCs/>
              </w:rPr>
              <w:t>Metric</w:t>
            </w:r>
          </w:p>
        </w:tc>
      </w:tr>
      <w:tr w:rsidR="003152AD" w14:paraId="3CF39837" w14:textId="77777777">
        <w:tc>
          <w:tcPr>
            <w:tcW w:w="4320" w:type="dxa"/>
          </w:tcPr>
          <w:p w14:paraId="65E8C0EB" w14:textId="52EBAC0F" w:rsidR="003152AD" w:rsidRDefault="00D0623D">
            <w:r>
              <w:t>Mean Squared Error</w:t>
            </w:r>
          </w:p>
        </w:tc>
      </w:tr>
      <w:tr w:rsidR="003152AD" w14:paraId="2E4CA6E7" w14:textId="77777777">
        <w:tc>
          <w:tcPr>
            <w:tcW w:w="4320" w:type="dxa"/>
          </w:tcPr>
          <w:p w14:paraId="682339CA" w14:textId="224B113E" w:rsidR="003152AD" w:rsidRDefault="00D0623D">
            <w:r>
              <w:t>Root Mean Squared Error</w:t>
            </w:r>
          </w:p>
        </w:tc>
      </w:tr>
      <w:tr w:rsidR="003152AD" w14:paraId="21F63BED" w14:textId="77777777">
        <w:tc>
          <w:tcPr>
            <w:tcW w:w="4320" w:type="dxa"/>
          </w:tcPr>
          <w:p w14:paraId="4DABBF16" w14:textId="2090061F" w:rsidR="003152AD" w:rsidRDefault="00D0623D">
            <w:r>
              <w:t>Mean Absolute Error</w:t>
            </w:r>
          </w:p>
        </w:tc>
      </w:tr>
      <w:tr w:rsidR="0056026F" w14:paraId="7D006F8A" w14:textId="77777777">
        <w:tc>
          <w:tcPr>
            <w:tcW w:w="4320" w:type="dxa"/>
          </w:tcPr>
          <w:p w14:paraId="0265231B" w14:textId="69D2261A" w:rsidR="0056026F" w:rsidRPr="0056026F" w:rsidRDefault="0056026F">
            <w:r>
              <w:t>R</w:t>
            </w:r>
            <w:r>
              <w:rPr>
                <w:vertAlign w:val="superscript"/>
              </w:rPr>
              <w:t>2</w:t>
            </w:r>
            <w:r>
              <w:t xml:space="preserve"> Score</w:t>
            </w:r>
          </w:p>
        </w:tc>
      </w:tr>
    </w:tbl>
    <w:p w14:paraId="4A29DC08" w14:textId="77777777" w:rsidR="00D0623D" w:rsidRDefault="00D0623D"/>
    <w:p w14:paraId="5DDFEA2F" w14:textId="1B91F9D3" w:rsidR="0076706C" w:rsidRDefault="00000000">
      <w:r>
        <w:t>Parameter Settings:</w:t>
      </w:r>
    </w:p>
    <w:tbl>
      <w:tblPr>
        <w:tblStyle w:val="TableGrid"/>
        <w:tblW w:w="10170" w:type="dxa"/>
        <w:tblInd w:w="-702" w:type="dxa"/>
        <w:tblLook w:val="04A0" w:firstRow="1" w:lastRow="0" w:firstColumn="1" w:lastColumn="0" w:noHBand="0" w:noVBand="1"/>
      </w:tblPr>
      <w:tblGrid>
        <w:gridCol w:w="1257"/>
        <w:gridCol w:w="1263"/>
        <w:gridCol w:w="990"/>
        <w:gridCol w:w="1980"/>
        <w:gridCol w:w="2070"/>
        <w:gridCol w:w="2610"/>
      </w:tblGrid>
      <w:tr w:rsidR="0056235B" w14:paraId="0D5B87D0" w14:textId="77777777" w:rsidTr="0056235B">
        <w:tc>
          <w:tcPr>
            <w:tcW w:w="1257" w:type="dxa"/>
          </w:tcPr>
          <w:p w14:paraId="7227FA18" w14:textId="77777777" w:rsidR="0076706C" w:rsidRDefault="00000000">
            <w:r>
              <w:t>Model Name</w:t>
            </w:r>
          </w:p>
        </w:tc>
        <w:tc>
          <w:tcPr>
            <w:tcW w:w="1263" w:type="dxa"/>
          </w:tcPr>
          <w:p w14:paraId="02B24F94" w14:textId="1860D6D6" w:rsidR="0076706C" w:rsidRDefault="00D0623D">
            <w:r>
              <w:t>Learning Rate</w:t>
            </w:r>
          </w:p>
        </w:tc>
        <w:tc>
          <w:tcPr>
            <w:tcW w:w="990" w:type="dxa"/>
          </w:tcPr>
          <w:p w14:paraId="0DA380C3" w14:textId="2451DDBA" w:rsidR="0076706C" w:rsidRDefault="00D0623D">
            <w:r>
              <w:t>Epochs</w:t>
            </w:r>
          </w:p>
        </w:tc>
        <w:tc>
          <w:tcPr>
            <w:tcW w:w="1980" w:type="dxa"/>
          </w:tcPr>
          <w:p w14:paraId="548F81D2" w14:textId="409FF6EB" w:rsidR="0076706C" w:rsidRDefault="0056235B">
            <w:r>
              <w:t>Optional Hyperparameter</w:t>
            </w:r>
          </w:p>
        </w:tc>
        <w:tc>
          <w:tcPr>
            <w:tcW w:w="2070" w:type="dxa"/>
          </w:tcPr>
          <w:p w14:paraId="207442FD" w14:textId="31228556" w:rsidR="0076706C" w:rsidRDefault="0056235B">
            <w:r>
              <w:t>Optional Hyperparameter</w:t>
            </w:r>
          </w:p>
        </w:tc>
        <w:tc>
          <w:tcPr>
            <w:tcW w:w="2610" w:type="dxa"/>
          </w:tcPr>
          <w:p w14:paraId="273A9464" w14:textId="69059497" w:rsidR="0076706C" w:rsidRDefault="0056235B">
            <w:r>
              <w:t>Additional Details</w:t>
            </w:r>
          </w:p>
        </w:tc>
      </w:tr>
      <w:tr w:rsidR="0056235B" w14:paraId="598979A4" w14:textId="77777777" w:rsidTr="0056235B">
        <w:tc>
          <w:tcPr>
            <w:tcW w:w="1257" w:type="dxa"/>
          </w:tcPr>
          <w:p w14:paraId="0B75F4FB" w14:textId="77A3C4D8" w:rsidR="0076706C" w:rsidRDefault="00D0623D">
            <w:r>
              <w:t>XGB</w:t>
            </w:r>
          </w:p>
        </w:tc>
        <w:tc>
          <w:tcPr>
            <w:tcW w:w="1263" w:type="dxa"/>
          </w:tcPr>
          <w:p w14:paraId="4744006C" w14:textId="29D696B9" w:rsidR="0076706C" w:rsidRDefault="00D0623D">
            <w:r>
              <w:t>0.1</w:t>
            </w:r>
          </w:p>
        </w:tc>
        <w:tc>
          <w:tcPr>
            <w:tcW w:w="990" w:type="dxa"/>
          </w:tcPr>
          <w:p w14:paraId="16D114C4" w14:textId="3D533C22" w:rsidR="0076706C" w:rsidRDefault="00D0623D">
            <w:r>
              <w:t>100</w:t>
            </w:r>
          </w:p>
        </w:tc>
        <w:tc>
          <w:tcPr>
            <w:tcW w:w="1980" w:type="dxa"/>
          </w:tcPr>
          <w:p w14:paraId="6E165B66" w14:textId="7276F773" w:rsidR="0076706C" w:rsidRDefault="003C516E">
            <w:r>
              <w:t>Max Depth = 6</w:t>
            </w:r>
          </w:p>
        </w:tc>
        <w:tc>
          <w:tcPr>
            <w:tcW w:w="2070" w:type="dxa"/>
          </w:tcPr>
          <w:p w14:paraId="6ABD3ABC" w14:textId="79983F0C" w:rsidR="0076706C" w:rsidRDefault="0076706C"/>
        </w:tc>
        <w:tc>
          <w:tcPr>
            <w:tcW w:w="2610" w:type="dxa"/>
          </w:tcPr>
          <w:p w14:paraId="788320AD" w14:textId="71D4FE6F" w:rsidR="0076706C" w:rsidRDefault="0076706C"/>
        </w:tc>
      </w:tr>
      <w:tr w:rsidR="0056235B" w14:paraId="4F63CF63" w14:textId="77777777" w:rsidTr="0056235B">
        <w:tc>
          <w:tcPr>
            <w:tcW w:w="1257" w:type="dxa"/>
          </w:tcPr>
          <w:p w14:paraId="0A0C7EE5" w14:textId="22E0CD0D" w:rsidR="0076706C" w:rsidRDefault="0056235B">
            <w:r>
              <w:t>Linear Regression</w:t>
            </w:r>
          </w:p>
        </w:tc>
        <w:tc>
          <w:tcPr>
            <w:tcW w:w="1263" w:type="dxa"/>
          </w:tcPr>
          <w:p w14:paraId="0623B0CD" w14:textId="77777777" w:rsidR="0056235B" w:rsidRPr="0056235B" w:rsidRDefault="0056235B" w:rsidP="0056235B">
            <w:r w:rsidRPr="0056235B">
              <w:t>0.001</w:t>
            </w:r>
          </w:p>
          <w:p w14:paraId="1C6CC367" w14:textId="2C49C668" w:rsidR="0076706C" w:rsidRDefault="0076706C"/>
        </w:tc>
        <w:tc>
          <w:tcPr>
            <w:tcW w:w="990" w:type="dxa"/>
          </w:tcPr>
          <w:p w14:paraId="13910057" w14:textId="249620A1" w:rsidR="0076706C" w:rsidRDefault="0056235B">
            <w:r>
              <w:t>120</w:t>
            </w:r>
          </w:p>
        </w:tc>
        <w:tc>
          <w:tcPr>
            <w:tcW w:w="1980" w:type="dxa"/>
          </w:tcPr>
          <w:p w14:paraId="3CC6CCBE" w14:textId="7C6FE364" w:rsidR="0076706C" w:rsidRDefault="0056235B">
            <w:r>
              <w:t>Batch Size = 128</w:t>
            </w:r>
          </w:p>
        </w:tc>
        <w:tc>
          <w:tcPr>
            <w:tcW w:w="2070" w:type="dxa"/>
          </w:tcPr>
          <w:p w14:paraId="31A96546" w14:textId="5ADDE69F" w:rsidR="0076706C" w:rsidRDefault="0076706C"/>
        </w:tc>
        <w:tc>
          <w:tcPr>
            <w:tcW w:w="2610" w:type="dxa"/>
          </w:tcPr>
          <w:p w14:paraId="4A9EF683" w14:textId="4D3B2A5D" w:rsidR="0076706C" w:rsidRDefault="0076706C"/>
        </w:tc>
      </w:tr>
      <w:tr w:rsidR="0056235B" w14:paraId="380571BD" w14:textId="77777777" w:rsidTr="0056235B">
        <w:tc>
          <w:tcPr>
            <w:tcW w:w="1257" w:type="dxa"/>
          </w:tcPr>
          <w:p w14:paraId="4317F3F6" w14:textId="7F4842FF" w:rsidR="0076706C" w:rsidRDefault="0056235B">
            <w:r>
              <w:t>Neural Network</w:t>
            </w:r>
          </w:p>
        </w:tc>
        <w:tc>
          <w:tcPr>
            <w:tcW w:w="1263" w:type="dxa"/>
          </w:tcPr>
          <w:p w14:paraId="13EEF3A7" w14:textId="77777777" w:rsidR="0056235B" w:rsidRPr="0056235B" w:rsidRDefault="0056235B" w:rsidP="0056235B">
            <w:r w:rsidRPr="0056235B">
              <w:t>0.0005</w:t>
            </w:r>
          </w:p>
          <w:p w14:paraId="08F70CE5" w14:textId="54CBDF7E" w:rsidR="0076706C" w:rsidRDefault="0076706C"/>
        </w:tc>
        <w:tc>
          <w:tcPr>
            <w:tcW w:w="990" w:type="dxa"/>
          </w:tcPr>
          <w:p w14:paraId="24D7CC9D" w14:textId="77777777" w:rsidR="0056235B" w:rsidRPr="0056235B" w:rsidRDefault="0056235B" w:rsidP="0056235B">
            <w:r w:rsidRPr="0056235B">
              <w:t>30</w:t>
            </w:r>
          </w:p>
          <w:p w14:paraId="08B66F95" w14:textId="223323C6" w:rsidR="0076706C" w:rsidRDefault="0076706C"/>
        </w:tc>
        <w:tc>
          <w:tcPr>
            <w:tcW w:w="1980" w:type="dxa"/>
          </w:tcPr>
          <w:p w14:paraId="59E3580E" w14:textId="787817D4" w:rsidR="0076706C" w:rsidRDefault="0056235B">
            <w:r>
              <w:t>Batch Size = 128</w:t>
            </w:r>
          </w:p>
        </w:tc>
        <w:tc>
          <w:tcPr>
            <w:tcW w:w="2070" w:type="dxa"/>
          </w:tcPr>
          <w:p w14:paraId="01B60262" w14:textId="61BBFDD1" w:rsidR="0076706C" w:rsidRDefault="0056235B">
            <w:r>
              <w:t>2 hidden layers</w:t>
            </w:r>
          </w:p>
        </w:tc>
        <w:tc>
          <w:tcPr>
            <w:tcW w:w="2610" w:type="dxa"/>
          </w:tcPr>
          <w:p w14:paraId="254B4906" w14:textId="77777777" w:rsidR="0076706C" w:rsidRDefault="0056235B" w:rsidP="0056235B">
            <w:pPr>
              <w:pStyle w:val="ListParagraph"/>
              <w:numPr>
                <w:ilvl w:val="0"/>
                <w:numId w:val="11"/>
              </w:numPr>
              <w:ind w:left="246" w:hanging="246"/>
            </w:pPr>
            <w:r>
              <w:t>128 nodes at first hidden layer</w:t>
            </w:r>
          </w:p>
          <w:p w14:paraId="3E860F4A" w14:textId="5BB81ADF" w:rsidR="0056235B" w:rsidRDefault="0056235B" w:rsidP="0056235B">
            <w:pPr>
              <w:pStyle w:val="ListParagraph"/>
              <w:numPr>
                <w:ilvl w:val="0"/>
                <w:numId w:val="11"/>
              </w:numPr>
              <w:ind w:left="246" w:hanging="246"/>
            </w:pPr>
            <w:r>
              <w:t>64 nodes at second hidden layer</w:t>
            </w:r>
          </w:p>
        </w:tc>
      </w:tr>
      <w:tr w:rsidR="0056235B" w14:paraId="07FD32A0" w14:textId="77777777" w:rsidTr="0056235B">
        <w:tc>
          <w:tcPr>
            <w:tcW w:w="1257" w:type="dxa"/>
          </w:tcPr>
          <w:p w14:paraId="43E920B3" w14:textId="6C036AD5" w:rsidR="0076706C" w:rsidRDefault="0056235B">
            <w:r>
              <w:t>SVR</w:t>
            </w:r>
          </w:p>
        </w:tc>
        <w:tc>
          <w:tcPr>
            <w:tcW w:w="1263" w:type="dxa"/>
          </w:tcPr>
          <w:p w14:paraId="61983FFA" w14:textId="4AB0512F" w:rsidR="0076706C" w:rsidRDefault="0056235B">
            <w:r>
              <w:t>N/A</w:t>
            </w:r>
          </w:p>
        </w:tc>
        <w:tc>
          <w:tcPr>
            <w:tcW w:w="990" w:type="dxa"/>
          </w:tcPr>
          <w:p w14:paraId="28DB4891" w14:textId="59AB0F4A" w:rsidR="0076706C" w:rsidRDefault="0056235B">
            <w:r>
              <w:t>N/A</w:t>
            </w:r>
          </w:p>
        </w:tc>
        <w:tc>
          <w:tcPr>
            <w:tcW w:w="1980" w:type="dxa"/>
          </w:tcPr>
          <w:p w14:paraId="7F7BA7FB" w14:textId="51913C9A" w:rsidR="0076706C" w:rsidRDefault="0056235B">
            <w:r>
              <w:t>C</w:t>
            </w:r>
            <w:r w:rsidR="0056026F">
              <w:t xml:space="preserve"> (Regularization Parameter)</w:t>
            </w:r>
            <w:r>
              <w:t xml:space="preserve"> = 1.0</w:t>
            </w:r>
          </w:p>
        </w:tc>
        <w:tc>
          <w:tcPr>
            <w:tcW w:w="2070" w:type="dxa"/>
          </w:tcPr>
          <w:p w14:paraId="45E8490F" w14:textId="152C4CEA" w:rsidR="0076706C" w:rsidRDefault="0056235B">
            <w:r>
              <w:t>Epsilon = 0.1</w:t>
            </w:r>
          </w:p>
        </w:tc>
        <w:tc>
          <w:tcPr>
            <w:tcW w:w="2610" w:type="dxa"/>
          </w:tcPr>
          <w:p w14:paraId="7B47AE78" w14:textId="46A2B25C" w:rsidR="0076706C" w:rsidRDefault="0056026F">
            <w:r>
              <w:t>Using</w:t>
            </w:r>
            <w:r w:rsidR="0056235B">
              <w:t xml:space="preserve"> a Linear kernel</w:t>
            </w:r>
          </w:p>
        </w:tc>
      </w:tr>
      <w:tr w:rsidR="0056235B" w14:paraId="65E9259A" w14:textId="77777777" w:rsidTr="0056235B">
        <w:tc>
          <w:tcPr>
            <w:tcW w:w="1257" w:type="dxa"/>
          </w:tcPr>
          <w:p w14:paraId="178BCF83" w14:textId="77777777" w:rsidR="0076706C" w:rsidRDefault="00000000">
            <w:r>
              <w:t>Model 5</w:t>
            </w:r>
          </w:p>
        </w:tc>
        <w:tc>
          <w:tcPr>
            <w:tcW w:w="1263" w:type="dxa"/>
          </w:tcPr>
          <w:p w14:paraId="69A48E95" w14:textId="77777777" w:rsidR="0076706C" w:rsidRDefault="00000000">
            <w:r>
              <w:t>Value</w:t>
            </w:r>
          </w:p>
        </w:tc>
        <w:tc>
          <w:tcPr>
            <w:tcW w:w="990" w:type="dxa"/>
          </w:tcPr>
          <w:p w14:paraId="68FEDA98" w14:textId="77777777" w:rsidR="0076706C" w:rsidRDefault="00000000">
            <w:r>
              <w:t>Value</w:t>
            </w:r>
          </w:p>
        </w:tc>
        <w:tc>
          <w:tcPr>
            <w:tcW w:w="1980" w:type="dxa"/>
          </w:tcPr>
          <w:p w14:paraId="1414EBB6" w14:textId="77777777" w:rsidR="0076706C" w:rsidRDefault="00000000">
            <w:r>
              <w:t>Value</w:t>
            </w:r>
          </w:p>
        </w:tc>
        <w:tc>
          <w:tcPr>
            <w:tcW w:w="2070" w:type="dxa"/>
          </w:tcPr>
          <w:p w14:paraId="01A36D94" w14:textId="77777777" w:rsidR="0076706C" w:rsidRDefault="00000000">
            <w:r>
              <w:t>Value</w:t>
            </w:r>
          </w:p>
        </w:tc>
        <w:tc>
          <w:tcPr>
            <w:tcW w:w="2610" w:type="dxa"/>
          </w:tcPr>
          <w:p w14:paraId="75AF6CAD" w14:textId="77777777" w:rsidR="0076706C" w:rsidRDefault="00000000">
            <w:r>
              <w:t>Any other notes</w:t>
            </w:r>
          </w:p>
        </w:tc>
      </w:tr>
    </w:tbl>
    <w:p w14:paraId="4E01AA47" w14:textId="77777777" w:rsidR="00D0623D" w:rsidRDefault="00D0623D"/>
    <w:p w14:paraId="3C547AF5" w14:textId="42EB0A94" w:rsidR="0076706C" w:rsidRDefault="00000000">
      <w:r>
        <w:t>Environment Details:</w:t>
      </w:r>
    </w:p>
    <w:tbl>
      <w:tblPr>
        <w:tblStyle w:val="TableGrid"/>
        <w:tblW w:w="0" w:type="auto"/>
        <w:tblLook w:val="04A0" w:firstRow="1" w:lastRow="0" w:firstColumn="1" w:lastColumn="0" w:noHBand="0" w:noVBand="1"/>
      </w:tblPr>
      <w:tblGrid>
        <w:gridCol w:w="3095"/>
        <w:gridCol w:w="5761"/>
      </w:tblGrid>
      <w:tr w:rsidR="0076706C" w14:paraId="51A0E9C4" w14:textId="77777777">
        <w:tc>
          <w:tcPr>
            <w:tcW w:w="4320" w:type="dxa"/>
          </w:tcPr>
          <w:p w14:paraId="0FFDE611" w14:textId="77777777" w:rsidR="0076706C" w:rsidRDefault="00000000">
            <w:r>
              <w:t>Component</w:t>
            </w:r>
          </w:p>
        </w:tc>
        <w:tc>
          <w:tcPr>
            <w:tcW w:w="4320" w:type="dxa"/>
          </w:tcPr>
          <w:p w14:paraId="1A6FE495" w14:textId="77777777" w:rsidR="0076706C" w:rsidRDefault="00000000">
            <w:r>
              <w:t>Specification</w:t>
            </w:r>
          </w:p>
        </w:tc>
      </w:tr>
      <w:tr w:rsidR="0076706C" w14:paraId="4DFAD3F3" w14:textId="77777777">
        <w:tc>
          <w:tcPr>
            <w:tcW w:w="4320" w:type="dxa"/>
          </w:tcPr>
          <w:p w14:paraId="2534E28A" w14:textId="77777777" w:rsidR="0076706C" w:rsidRDefault="00000000">
            <w:r>
              <w:t>Operating System</w:t>
            </w:r>
          </w:p>
        </w:tc>
        <w:tc>
          <w:tcPr>
            <w:tcW w:w="4320" w:type="dxa"/>
          </w:tcPr>
          <w:p w14:paraId="78E395E8" w14:textId="77777777" w:rsidR="0076706C" w:rsidRDefault="00000000">
            <w:r>
              <w:t>[Specification]</w:t>
            </w:r>
          </w:p>
        </w:tc>
      </w:tr>
      <w:tr w:rsidR="0076706C" w14:paraId="3F15B177" w14:textId="77777777">
        <w:tc>
          <w:tcPr>
            <w:tcW w:w="4320" w:type="dxa"/>
          </w:tcPr>
          <w:p w14:paraId="2AA1F60F" w14:textId="77777777" w:rsidR="0076706C" w:rsidRDefault="00000000">
            <w:r>
              <w:t>Software Version</w:t>
            </w:r>
          </w:p>
        </w:tc>
        <w:tc>
          <w:tcPr>
            <w:tcW w:w="4320" w:type="dxa"/>
          </w:tcPr>
          <w:p w14:paraId="22695CB1" w14:textId="77777777" w:rsidR="0076706C" w:rsidRDefault="00000000">
            <w:r>
              <w:t>[Specification]</w:t>
            </w:r>
          </w:p>
        </w:tc>
      </w:tr>
      <w:tr w:rsidR="0076706C" w14:paraId="74A2D01E" w14:textId="77777777">
        <w:tc>
          <w:tcPr>
            <w:tcW w:w="4320" w:type="dxa"/>
          </w:tcPr>
          <w:p w14:paraId="3E4600CA" w14:textId="77777777" w:rsidR="0076706C" w:rsidRDefault="00000000">
            <w:r>
              <w:t>Hardware</w:t>
            </w:r>
          </w:p>
        </w:tc>
        <w:tc>
          <w:tcPr>
            <w:tcW w:w="4320" w:type="dxa"/>
          </w:tcPr>
          <w:p w14:paraId="1E992811" w14:textId="77777777" w:rsidR="0076706C" w:rsidRDefault="00000000">
            <w:r>
              <w:t>[Specification]</w:t>
            </w:r>
          </w:p>
        </w:tc>
      </w:tr>
      <w:tr w:rsidR="00904A9E" w14:paraId="02AD0A4A" w14:textId="77777777">
        <w:tc>
          <w:tcPr>
            <w:tcW w:w="4320" w:type="dxa"/>
          </w:tcPr>
          <w:p w14:paraId="3419FE19" w14:textId="0E2A25EE" w:rsidR="00904A9E" w:rsidRDefault="00904A9E">
            <w:r>
              <w:t>Link to the code base</w:t>
            </w:r>
          </w:p>
        </w:tc>
        <w:tc>
          <w:tcPr>
            <w:tcW w:w="4320" w:type="dxa"/>
          </w:tcPr>
          <w:p w14:paraId="6435E55D" w14:textId="3F74B590" w:rsidR="00904A9E" w:rsidRDefault="00D0623D">
            <w:r w:rsidRPr="00D0623D">
              <w:t>https://github.com/GreenhillZachary/CS482_Final_Project</w:t>
            </w:r>
          </w:p>
        </w:tc>
      </w:tr>
    </w:tbl>
    <w:p w14:paraId="2516F4BA" w14:textId="68D49BDB" w:rsidR="0076706C" w:rsidRDefault="00000000">
      <w:pPr>
        <w:pStyle w:val="Heading1"/>
      </w:pPr>
      <w:r>
        <w:lastRenderedPageBreak/>
        <w:t>6. Results and Analysis (</w:t>
      </w:r>
      <w:r w:rsidR="003152AD">
        <w:t>50</w:t>
      </w:r>
      <w:r>
        <w:t xml:space="preserve"> Marks)</w:t>
      </w:r>
    </w:p>
    <w:p w14:paraId="7CB757B6" w14:textId="77777777" w:rsidR="0076706C" w:rsidRDefault="00000000">
      <w:r>
        <w:t>Performance Metrics:</w:t>
      </w: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76706C" w14:paraId="66B9D791" w14:textId="77777777">
        <w:tc>
          <w:tcPr>
            <w:tcW w:w="1440" w:type="dxa"/>
          </w:tcPr>
          <w:p w14:paraId="20ACE0A6" w14:textId="77777777" w:rsidR="0076706C" w:rsidRDefault="00000000">
            <w:r>
              <w:t>Model Name</w:t>
            </w:r>
          </w:p>
        </w:tc>
        <w:tc>
          <w:tcPr>
            <w:tcW w:w="1440" w:type="dxa"/>
          </w:tcPr>
          <w:p w14:paraId="2332F9C7" w14:textId="4DBF6C1C" w:rsidR="0076706C" w:rsidRDefault="00D0623D">
            <w:r>
              <w:t>Mean Squared Error (MSE)</w:t>
            </w:r>
          </w:p>
        </w:tc>
        <w:tc>
          <w:tcPr>
            <w:tcW w:w="1440" w:type="dxa"/>
          </w:tcPr>
          <w:p w14:paraId="75A506FB" w14:textId="12E2F417" w:rsidR="0076706C" w:rsidRDefault="00D0623D">
            <w:r>
              <w:t>Root MSE</w:t>
            </w:r>
          </w:p>
        </w:tc>
        <w:tc>
          <w:tcPr>
            <w:tcW w:w="1440" w:type="dxa"/>
          </w:tcPr>
          <w:p w14:paraId="5709B428" w14:textId="03E8F6CA" w:rsidR="0076706C" w:rsidRDefault="00D0623D">
            <w:r>
              <w:t>Mean Absolute Error</w:t>
            </w:r>
          </w:p>
        </w:tc>
        <w:tc>
          <w:tcPr>
            <w:tcW w:w="1440" w:type="dxa"/>
          </w:tcPr>
          <w:p w14:paraId="2A514ECE" w14:textId="6DF12242" w:rsidR="0076706C" w:rsidRPr="00744E58" w:rsidRDefault="00744E58">
            <w:r>
              <w:t>R</w:t>
            </w:r>
            <w:r>
              <w:rPr>
                <w:vertAlign w:val="superscript"/>
              </w:rPr>
              <w:t>2</w:t>
            </w:r>
            <w:r>
              <w:t xml:space="preserve"> Score</w:t>
            </w:r>
          </w:p>
        </w:tc>
        <w:tc>
          <w:tcPr>
            <w:tcW w:w="1440" w:type="dxa"/>
          </w:tcPr>
          <w:p w14:paraId="0C48FA5F" w14:textId="56BC2CA5" w:rsidR="0076706C" w:rsidRDefault="0076706C"/>
        </w:tc>
      </w:tr>
      <w:tr w:rsidR="0076706C" w14:paraId="603DB631" w14:textId="77777777">
        <w:tc>
          <w:tcPr>
            <w:tcW w:w="1440" w:type="dxa"/>
          </w:tcPr>
          <w:p w14:paraId="028FB357" w14:textId="0DBE1B31" w:rsidR="0076706C" w:rsidRDefault="00744E58">
            <w:proofErr w:type="spellStart"/>
            <w:r>
              <w:t>XGBoost</w:t>
            </w:r>
            <w:proofErr w:type="spellEnd"/>
          </w:p>
        </w:tc>
        <w:tc>
          <w:tcPr>
            <w:tcW w:w="1440" w:type="dxa"/>
          </w:tcPr>
          <w:p w14:paraId="5DDFC607" w14:textId="04B083F4" w:rsidR="0076706C" w:rsidRDefault="00744E58">
            <w:r w:rsidRPr="00744E58">
              <w:t>38.2049</w:t>
            </w:r>
          </w:p>
        </w:tc>
        <w:tc>
          <w:tcPr>
            <w:tcW w:w="1440" w:type="dxa"/>
          </w:tcPr>
          <w:p w14:paraId="6CBCE7F0" w14:textId="5E0F2734" w:rsidR="0076706C" w:rsidRDefault="00744E58">
            <w:r w:rsidRPr="00744E58">
              <w:t>6.1810</w:t>
            </w:r>
          </w:p>
        </w:tc>
        <w:tc>
          <w:tcPr>
            <w:tcW w:w="1440" w:type="dxa"/>
          </w:tcPr>
          <w:p w14:paraId="261ADA86" w14:textId="4976ADB1" w:rsidR="0076706C" w:rsidRDefault="00744E58">
            <w:r w:rsidRPr="00744E58">
              <w:t>3.3770</w:t>
            </w:r>
          </w:p>
        </w:tc>
        <w:tc>
          <w:tcPr>
            <w:tcW w:w="1440" w:type="dxa"/>
          </w:tcPr>
          <w:p w14:paraId="6F3E15BA" w14:textId="443834AF" w:rsidR="0076706C" w:rsidRDefault="00744E58">
            <w:r w:rsidRPr="00744E58">
              <w:t>0.9846</w:t>
            </w:r>
          </w:p>
        </w:tc>
        <w:tc>
          <w:tcPr>
            <w:tcW w:w="1440" w:type="dxa"/>
          </w:tcPr>
          <w:p w14:paraId="3BD4729D" w14:textId="4F6CBDB0" w:rsidR="0076706C" w:rsidRDefault="0076706C"/>
        </w:tc>
      </w:tr>
      <w:tr w:rsidR="0076706C" w14:paraId="33B68301" w14:textId="77777777">
        <w:tc>
          <w:tcPr>
            <w:tcW w:w="1440" w:type="dxa"/>
          </w:tcPr>
          <w:p w14:paraId="3A8368BE" w14:textId="15A793C8" w:rsidR="0076706C" w:rsidRDefault="0056235B">
            <w:r>
              <w:t>Linear Regression</w:t>
            </w:r>
          </w:p>
        </w:tc>
        <w:tc>
          <w:tcPr>
            <w:tcW w:w="1440" w:type="dxa"/>
          </w:tcPr>
          <w:p w14:paraId="5E560CED" w14:textId="0180C8AC" w:rsidR="0076706C" w:rsidRDefault="0056026F">
            <w:r>
              <w:t>310.3066</w:t>
            </w:r>
          </w:p>
        </w:tc>
        <w:tc>
          <w:tcPr>
            <w:tcW w:w="1440" w:type="dxa"/>
          </w:tcPr>
          <w:p w14:paraId="263ABA03" w14:textId="585F9F83" w:rsidR="0076706C" w:rsidRDefault="0056026F">
            <w:r>
              <w:t>17.6155</w:t>
            </w:r>
          </w:p>
        </w:tc>
        <w:tc>
          <w:tcPr>
            <w:tcW w:w="1440" w:type="dxa"/>
          </w:tcPr>
          <w:p w14:paraId="35FEDDBB" w14:textId="3D08FD62" w:rsidR="0076706C" w:rsidRDefault="0056026F">
            <w:r>
              <w:t>14.3498</w:t>
            </w:r>
          </w:p>
        </w:tc>
        <w:tc>
          <w:tcPr>
            <w:tcW w:w="1440" w:type="dxa"/>
          </w:tcPr>
          <w:p w14:paraId="0D8D2435" w14:textId="63FF646F" w:rsidR="0076706C" w:rsidRDefault="0056026F">
            <w:r>
              <w:t>0.8746</w:t>
            </w:r>
          </w:p>
        </w:tc>
        <w:tc>
          <w:tcPr>
            <w:tcW w:w="1440" w:type="dxa"/>
          </w:tcPr>
          <w:p w14:paraId="7AB2AD7D" w14:textId="7E54691A" w:rsidR="0076706C" w:rsidRDefault="0076706C"/>
        </w:tc>
      </w:tr>
      <w:tr w:rsidR="0076706C" w14:paraId="0C71134D" w14:textId="77777777">
        <w:tc>
          <w:tcPr>
            <w:tcW w:w="1440" w:type="dxa"/>
          </w:tcPr>
          <w:p w14:paraId="7BCC9B18" w14:textId="5F242497" w:rsidR="0076706C" w:rsidRDefault="0056235B">
            <w:r>
              <w:t>Neural Network</w:t>
            </w:r>
          </w:p>
        </w:tc>
        <w:tc>
          <w:tcPr>
            <w:tcW w:w="1440" w:type="dxa"/>
          </w:tcPr>
          <w:p w14:paraId="7366F0D6" w14:textId="771F6C4F" w:rsidR="0076706C" w:rsidRDefault="0056026F">
            <w:r>
              <w:t>1088.0126</w:t>
            </w:r>
          </w:p>
        </w:tc>
        <w:tc>
          <w:tcPr>
            <w:tcW w:w="1440" w:type="dxa"/>
          </w:tcPr>
          <w:p w14:paraId="4F322B2A" w14:textId="132E030D" w:rsidR="0076706C" w:rsidRDefault="0056026F">
            <w:r>
              <w:t>32.9850</w:t>
            </w:r>
          </w:p>
        </w:tc>
        <w:tc>
          <w:tcPr>
            <w:tcW w:w="1440" w:type="dxa"/>
          </w:tcPr>
          <w:p w14:paraId="52AED9FA" w14:textId="0E589DC9" w:rsidR="0076706C" w:rsidRDefault="0056026F">
            <w:r>
              <w:t>24.4299</w:t>
            </w:r>
          </w:p>
        </w:tc>
        <w:tc>
          <w:tcPr>
            <w:tcW w:w="1440" w:type="dxa"/>
          </w:tcPr>
          <w:p w14:paraId="18ED1EFE" w14:textId="31E6FA4B" w:rsidR="0076706C" w:rsidRDefault="0056026F">
            <w:r>
              <w:t>0.5604</w:t>
            </w:r>
          </w:p>
        </w:tc>
        <w:tc>
          <w:tcPr>
            <w:tcW w:w="1440" w:type="dxa"/>
          </w:tcPr>
          <w:p w14:paraId="5BCAC193" w14:textId="5A704C9F" w:rsidR="0076706C" w:rsidRDefault="0076706C"/>
        </w:tc>
      </w:tr>
      <w:tr w:rsidR="0076706C" w14:paraId="2071B3FB" w14:textId="77777777">
        <w:tc>
          <w:tcPr>
            <w:tcW w:w="1440" w:type="dxa"/>
          </w:tcPr>
          <w:p w14:paraId="68FE1DDA" w14:textId="3F1E3B67" w:rsidR="0076706C" w:rsidRDefault="0056235B">
            <w:r>
              <w:t>SVR</w:t>
            </w:r>
          </w:p>
        </w:tc>
        <w:tc>
          <w:tcPr>
            <w:tcW w:w="1440" w:type="dxa"/>
          </w:tcPr>
          <w:p w14:paraId="77CC2CD4" w14:textId="484E37C2" w:rsidR="0076706C" w:rsidRDefault="0056235B">
            <w:r>
              <w:t>62.6183</w:t>
            </w:r>
          </w:p>
        </w:tc>
        <w:tc>
          <w:tcPr>
            <w:tcW w:w="1440" w:type="dxa"/>
          </w:tcPr>
          <w:p w14:paraId="6EE0ABC9" w14:textId="11CBFA66" w:rsidR="0076706C" w:rsidRDefault="0056235B">
            <w:r>
              <w:t>7.9132</w:t>
            </w:r>
          </w:p>
        </w:tc>
        <w:tc>
          <w:tcPr>
            <w:tcW w:w="1440" w:type="dxa"/>
          </w:tcPr>
          <w:p w14:paraId="3C2B3814" w14:textId="3EF9B70D" w:rsidR="0076706C" w:rsidRDefault="0056235B">
            <w:r>
              <w:t>4.1178</w:t>
            </w:r>
          </w:p>
        </w:tc>
        <w:tc>
          <w:tcPr>
            <w:tcW w:w="1440" w:type="dxa"/>
          </w:tcPr>
          <w:p w14:paraId="61132D0F" w14:textId="7BBA0CB4" w:rsidR="0076706C" w:rsidRDefault="0056235B">
            <w:r>
              <w:t>0.9747</w:t>
            </w:r>
          </w:p>
        </w:tc>
        <w:tc>
          <w:tcPr>
            <w:tcW w:w="1440" w:type="dxa"/>
          </w:tcPr>
          <w:p w14:paraId="37B47177" w14:textId="213862DB" w:rsidR="0076706C" w:rsidRDefault="0076706C"/>
        </w:tc>
      </w:tr>
      <w:tr w:rsidR="0076706C" w14:paraId="5CB13530" w14:textId="77777777">
        <w:tc>
          <w:tcPr>
            <w:tcW w:w="1440" w:type="dxa"/>
          </w:tcPr>
          <w:p w14:paraId="45125E2E" w14:textId="77777777" w:rsidR="0076706C" w:rsidRDefault="00000000">
            <w:r>
              <w:t>Model 5</w:t>
            </w:r>
          </w:p>
        </w:tc>
        <w:tc>
          <w:tcPr>
            <w:tcW w:w="1440" w:type="dxa"/>
          </w:tcPr>
          <w:p w14:paraId="6CB3D4D0" w14:textId="77777777" w:rsidR="0076706C" w:rsidRDefault="00000000">
            <w:r>
              <w:t>[Value]</w:t>
            </w:r>
          </w:p>
        </w:tc>
        <w:tc>
          <w:tcPr>
            <w:tcW w:w="1440" w:type="dxa"/>
          </w:tcPr>
          <w:p w14:paraId="49F8220D" w14:textId="77777777" w:rsidR="0076706C" w:rsidRDefault="00000000">
            <w:r>
              <w:t>[Value]</w:t>
            </w:r>
          </w:p>
        </w:tc>
        <w:tc>
          <w:tcPr>
            <w:tcW w:w="1440" w:type="dxa"/>
          </w:tcPr>
          <w:p w14:paraId="4F3F3B8A" w14:textId="77777777" w:rsidR="0076706C" w:rsidRDefault="00000000">
            <w:r>
              <w:t>[Value]</w:t>
            </w:r>
          </w:p>
        </w:tc>
        <w:tc>
          <w:tcPr>
            <w:tcW w:w="1440" w:type="dxa"/>
          </w:tcPr>
          <w:p w14:paraId="47DC0FC6" w14:textId="77777777" w:rsidR="0076706C" w:rsidRDefault="00000000">
            <w:r>
              <w:t>[Value]</w:t>
            </w:r>
          </w:p>
        </w:tc>
        <w:tc>
          <w:tcPr>
            <w:tcW w:w="1440" w:type="dxa"/>
          </w:tcPr>
          <w:p w14:paraId="6055F552" w14:textId="77777777" w:rsidR="0076706C" w:rsidRDefault="00000000">
            <w:r>
              <w:t>[Value]</w:t>
            </w:r>
          </w:p>
        </w:tc>
      </w:tr>
    </w:tbl>
    <w:p w14:paraId="15524995" w14:textId="77777777" w:rsidR="0076706C" w:rsidRDefault="00000000">
      <w:r>
        <w:t>Comparative Analysis:</w:t>
      </w:r>
      <w:r>
        <w:br/>
        <w:t>Summarize and analyze differences in performance.</w:t>
      </w:r>
    </w:p>
    <w:p w14:paraId="05909AA9" w14:textId="1789E996" w:rsidR="003152AD" w:rsidRDefault="00000000">
      <w:r>
        <w:t>Error Analysis:</w:t>
      </w:r>
      <w:r>
        <w:br/>
        <w:t>Identify main sources of error and discuss possible reasons.</w:t>
      </w:r>
    </w:p>
    <w:p w14:paraId="572A3544" w14:textId="424C51EA" w:rsidR="003152AD" w:rsidRDefault="003152AD">
      <w:pPr>
        <w:rPr>
          <w:b/>
          <w:bCs/>
        </w:rPr>
      </w:pPr>
      <w:r w:rsidRPr="003152AD">
        <w:rPr>
          <w:b/>
          <w:bCs/>
        </w:rPr>
        <w:t>Plots</w:t>
      </w:r>
      <w:r>
        <w:rPr>
          <w:b/>
          <w:bCs/>
        </w:rPr>
        <w:t xml:space="preserve"> </w:t>
      </w:r>
    </w:p>
    <w:p w14:paraId="35379689" w14:textId="20C6BCED" w:rsidR="005B3D36" w:rsidRDefault="005B3D36">
      <w:pPr>
        <w:rPr>
          <w:b/>
          <w:bCs/>
        </w:rPr>
      </w:pPr>
      <w:r>
        <w:rPr>
          <w:b/>
          <w:bCs/>
        </w:rPr>
        <w:t xml:space="preserve">- Training and Test </w:t>
      </w:r>
      <w:proofErr w:type="gramStart"/>
      <w:r>
        <w:rPr>
          <w:b/>
          <w:bCs/>
        </w:rPr>
        <w:t>accuracies</w:t>
      </w:r>
      <w:proofErr w:type="gramEnd"/>
    </w:p>
    <w:p w14:paraId="2CD2253F" w14:textId="7AB7FE1F" w:rsidR="005B3D36" w:rsidRDefault="00A40B26">
      <w:pPr>
        <w:rPr>
          <w:b/>
          <w:bCs/>
        </w:rPr>
      </w:pPr>
      <w:r>
        <w:rPr>
          <w:noProof/>
        </w:rPr>
        <w:drawing>
          <wp:inline distT="0" distB="0" distL="0" distR="0" wp14:anchorId="64F4C3AF" wp14:editId="3F9667E9">
            <wp:extent cx="5486400" cy="3515995"/>
            <wp:effectExtent l="0" t="0" r="0" b="8255"/>
            <wp:docPr id="376575473"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515995"/>
                    </a:xfrm>
                    <a:prstGeom prst="rect">
                      <a:avLst/>
                    </a:prstGeom>
                    <a:noFill/>
                    <a:ln>
                      <a:noFill/>
                    </a:ln>
                  </pic:spPr>
                </pic:pic>
              </a:graphicData>
            </a:graphic>
          </wp:inline>
        </w:drawing>
      </w:r>
    </w:p>
    <w:p w14:paraId="6296BB03" w14:textId="290E8C87" w:rsidR="00A40B26" w:rsidRDefault="00A40B26">
      <w:pPr>
        <w:rPr>
          <w:b/>
          <w:bCs/>
        </w:rPr>
      </w:pPr>
      <w:r>
        <w:rPr>
          <w:b/>
          <w:bCs/>
        </w:rPr>
        <w:t xml:space="preserve">For neural network-based model, plot the following </w:t>
      </w:r>
    </w:p>
    <w:p w14:paraId="7D8855DC" w14:textId="4E2BDDAB" w:rsidR="00A40B26" w:rsidRPr="003152AD" w:rsidRDefault="00A40B26">
      <w:pPr>
        <w:rPr>
          <w:b/>
          <w:bCs/>
        </w:rPr>
      </w:pPr>
      <w:r>
        <w:rPr>
          <w:noProof/>
        </w:rPr>
        <w:lastRenderedPageBreak/>
        <w:drawing>
          <wp:inline distT="0" distB="0" distL="0" distR="0" wp14:anchorId="01088367" wp14:editId="435F7CE0">
            <wp:extent cx="5486400" cy="2720975"/>
            <wp:effectExtent l="0" t="0" r="0" b="3175"/>
            <wp:docPr id="1734050638"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720975"/>
                    </a:xfrm>
                    <a:prstGeom prst="rect">
                      <a:avLst/>
                    </a:prstGeom>
                    <a:noFill/>
                    <a:ln>
                      <a:noFill/>
                    </a:ln>
                  </pic:spPr>
                </pic:pic>
              </a:graphicData>
            </a:graphic>
          </wp:inline>
        </w:drawing>
      </w:r>
    </w:p>
    <w:p w14:paraId="1FD4F78F" w14:textId="77777777" w:rsidR="0076706C" w:rsidRDefault="00000000">
      <w:pPr>
        <w:pStyle w:val="Heading1"/>
      </w:pPr>
      <w:r>
        <w:t>7. Discussion and Insights (10 Marks)</w:t>
      </w:r>
    </w:p>
    <w:p w14:paraId="4829E9B0" w14:textId="77777777" w:rsidR="0076706C" w:rsidRDefault="00000000">
      <w:r>
        <w:t>Interpretation of Results:</w:t>
      </w:r>
      <w:r>
        <w:br/>
        <w:t>Discuss key insights gained from the model comparison.</w:t>
      </w:r>
    </w:p>
    <w:p w14:paraId="0AF6DC62" w14:textId="77777777" w:rsidR="0076706C" w:rsidRDefault="00000000">
      <w:r>
        <w:t>Limitations:</w:t>
      </w:r>
      <w:r>
        <w:br/>
        <w:t>Mention any limitations in the experimental design, data, or model performance.</w:t>
      </w:r>
    </w:p>
    <w:p w14:paraId="3B714E1B" w14:textId="77777777" w:rsidR="0076706C" w:rsidRDefault="00000000">
      <w:r>
        <w:t>Future Directions:</w:t>
      </w:r>
      <w:r>
        <w:br/>
        <w:t>Provide suggestions for further improvements or research.</w:t>
      </w:r>
    </w:p>
    <w:p w14:paraId="04CE259F" w14:textId="77777777" w:rsidR="0076706C" w:rsidRDefault="00000000">
      <w:pPr>
        <w:pStyle w:val="Heading1"/>
      </w:pPr>
      <w:r>
        <w:t>8. Conclusion (5 Marks)</w:t>
      </w:r>
    </w:p>
    <w:p w14:paraId="738606FF" w14:textId="77777777" w:rsidR="0076706C" w:rsidRDefault="00000000">
      <w:r>
        <w:t>Summarize the project findings and the strengths and weaknesses of each model.</w:t>
      </w:r>
    </w:p>
    <w:p w14:paraId="34FBFA4E" w14:textId="2E31EA84" w:rsidR="0076706C" w:rsidRDefault="0076706C"/>
    <w:sectPr w:rsidR="007670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AEA308C"/>
    <w:multiLevelType w:val="hybridMultilevel"/>
    <w:tmpl w:val="51D23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E248EB"/>
    <w:multiLevelType w:val="hybridMultilevel"/>
    <w:tmpl w:val="5CB8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228872">
    <w:abstractNumId w:val="8"/>
  </w:num>
  <w:num w:numId="2" w16cid:durableId="181480393">
    <w:abstractNumId w:val="6"/>
  </w:num>
  <w:num w:numId="3" w16cid:durableId="1032535587">
    <w:abstractNumId w:val="5"/>
  </w:num>
  <w:num w:numId="4" w16cid:durableId="1080448389">
    <w:abstractNumId w:val="4"/>
  </w:num>
  <w:num w:numId="5" w16cid:durableId="439187445">
    <w:abstractNumId w:val="7"/>
  </w:num>
  <w:num w:numId="6" w16cid:durableId="739913524">
    <w:abstractNumId w:val="3"/>
  </w:num>
  <w:num w:numId="7" w16cid:durableId="1492788445">
    <w:abstractNumId w:val="2"/>
  </w:num>
  <w:num w:numId="8" w16cid:durableId="1449200251">
    <w:abstractNumId w:val="1"/>
  </w:num>
  <w:num w:numId="9" w16cid:durableId="1837189483">
    <w:abstractNumId w:val="0"/>
  </w:num>
  <w:num w:numId="10" w16cid:durableId="1832325903">
    <w:abstractNumId w:val="9"/>
  </w:num>
  <w:num w:numId="11" w16cid:durableId="16167099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AA1"/>
    <w:rsid w:val="0029639D"/>
    <w:rsid w:val="003152AD"/>
    <w:rsid w:val="00326407"/>
    <w:rsid w:val="00326F90"/>
    <w:rsid w:val="003C516E"/>
    <w:rsid w:val="0056026F"/>
    <w:rsid w:val="0056235B"/>
    <w:rsid w:val="005B3D36"/>
    <w:rsid w:val="00744E58"/>
    <w:rsid w:val="0076706C"/>
    <w:rsid w:val="008211FA"/>
    <w:rsid w:val="00904A9E"/>
    <w:rsid w:val="009E2BEF"/>
    <w:rsid w:val="00A40B26"/>
    <w:rsid w:val="00AA1D8D"/>
    <w:rsid w:val="00B47730"/>
    <w:rsid w:val="00B846F5"/>
    <w:rsid w:val="00BE6B7B"/>
    <w:rsid w:val="00BF0313"/>
    <w:rsid w:val="00CB0664"/>
    <w:rsid w:val="00CB32D0"/>
    <w:rsid w:val="00CD44C1"/>
    <w:rsid w:val="00D0623D"/>
    <w:rsid w:val="00DF1AAF"/>
    <w:rsid w:val="00ED2BBD"/>
    <w:rsid w:val="00F838A4"/>
    <w:rsid w:val="00FA76B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69C825"/>
  <w14:defaultImageDpi w14:val="300"/>
  <w15:docId w15:val="{53BCDA12-F50D-4F26-8F1F-3149F4BDC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961361">
      <w:bodyDiv w:val="1"/>
      <w:marLeft w:val="0"/>
      <w:marRight w:val="0"/>
      <w:marTop w:val="0"/>
      <w:marBottom w:val="0"/>
      <w:divBdr>
        <w:top w:val="none" w:sz="0" w:space="0" w:color="auto"/>
        <w:left w:val="none" w:sz="0" w:space="0" w:color="auto"/>
        <w:bottom w:val="none" w:sz="0" w:space="0" w:color="auto"/>
        <w:right w:val="none" w:sz="0" w:space="0" w:color="auto"/>
      </w:divBdr>
    </w:div>
    <w:div w:id="305669665">
      <w:bodyDiv w:val="1"/>
      <w:marLeft w:val="0"/>
      <w:marRight w:val="0"/>
      <w:marTop w:val="0"/>
      <w:marBottom w:val="0"/>
      <w:divBdr>
        <w:top w:val="none" w:sz="0" w:space="0" w:color="auto"/>
        <w:left w:val="none" w:sz="0" w:space="0" w:color="auto"/>
        <w:bottom w:val="none" w:sz="0" w:space="0" w:color="auto"/>
        <w:right w:val="none" w:sz="0" w:space="0" w:color="auto"/>
      </w:divBdr>
      <w:divsChild>
        <w:div w:id="213390304">
          <w:marLeft w:val="0"/>
          <w:marRight w:val="0"/>
          <w:marTop w:val="0"/>
          <w:marBottom w:val="0"/>
          <w:divBdr>
            <w:top w:val="none" w:sz="0" w:space="0" w:color="auto"/>
            <w:left w:val="none" w:sz="0" w:space="0" w:color="auto"/>
            <w:bottom w:val="none" w:sz="0" w:space="0" w:color="auto"/>
            <w:right w:val="none" w:sz="0" w:space="0" w:color="auto"/>
          </w:divBdr>
          <w:divsChild>
            <w:div w:id="26079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2622">
      <w:bodyDiv w:val="1"/>
      <w:marLeft w:val="0"/>
      <w:marRight w:val="0"/>
      <w:marTop w:val="0"/>
      <w:marBottom w:val="0"/>
      <w:divBdr>
        <w:top w:val="none" w:sz="0" w:space="0" w:color="auto"/>
        <w:left w:val="none" w:sz="0" w:space="0" w:color="auto"/>
        <w:bottom w:val="none" w:sz="0" w:space="0" w:color="auto"/>
        <w:right w:val="none" w:sz="0" w:space="0" w:color="auto"/>
      </w:divBdr>
      <w:divsChild>
        <w:div w:id="2075544366">
          <w:marLeft w:val="0"/>
          <w:marRight w:val="0"/>
          <w:marTop w:val="0"/>
          <w:marBottom w:val="0"/>
          <w:divBdr>
            <w:top w:val="none" w:sz="0" w:space="0" w:color="auto"/>
            <w:left w:val="none" w:sz="0" w:space="0" w:color="auto"/>
            <w:bottom w:val="none" w:sz="0" w:space="0" w:color="auto"/>
            <w:right w:val="none" w:sz="0" w:space="0" w:color="auto"/>
          </w:divBdr>
          <w:divsChild>
            <w:div w:id="20624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2924">
      <w:bodyDiv w:val="1"/>
      <w:marLeft w:val="0"/>
      <w:marRight w:val="0"/>
      <w:marTop w:val="0"/>
      <w:marBottom w:val="0"/>
      <w:divBdr>
        <w:top w:val="none" w:sz="0" w:space="0" w:color="auto"/>
        <w:left w:val="none" w:sz="0" w:space="0" w:color="auto"/>
        <w:bottom w:val="none" w:sz="0" w:space="0" w:color="auto"/>
        <w:right w:val="none" w:sz="0" w:space="0" w:color="auto"/>
      </w:divBdr>
    </w:div>
    <w:div w:id="945888013">
      <w:bodyDiv w:val="1"/>
      <w:marLeft w:val="0"/>
      <w:marRight w:val="0"/>
      <w:marTop w:val="0"/>
      <w:marBottom w:val="0"/>
      <w:divBdr>
        <w:top w:val="none" w:sz="0" w:space="0" w:color="auto"/>
        <w:left w:val="none" w:sz="0" w:space="0" w:color="auto"/>
        <w:bottom w:val="none" w:sz="0" w:space="0" w:color="auto"/>
        <w:right w:val="none" w:sz="0" w:space="0" w:color="auto"/>
      </w:divBdr>
      <w:divsChild>
        <w:div w:id="341276241">
          <w:marLeft w:val="0"/>
          <w:marRight w:val="0"/>
          <w:marTop w:val="0"/>
          <w:marBottom w:val="0"/>
          <w:divBdr>
            <w:top w:val="none" w:sz="0" w:space="0" w:color="auto"/>
            <w:left w:val="none" w:sz="0" w:space="0" w:color="auto"/>
            <w:bottom w:val="none" w:sz="0" w:space="0" w:color="auto"/>
            <w:right w:val="none" w:sz="0" w:space="0" w:color="auto"/>
          </w:divBdr>
          <w:divsChild>
            <w:div w:id="17427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8576">
      <w:bodyDiv w:val="1"/>
      <w:marLeft w:val="0"/>
      <w:marRight w:val="0"/>
      <w:marTop w:val="0"/>
      <w:marBottom w:val="0"/>
      <w:divBdr>
        <w:top w:val="none" w:sz="0" w:space="0" w:color="auto"/>
        <w:left w:val="none" w:sz="0" w:space="0" w:color="auto"/>
        <w:bottom w:val="none" w:sz="0" w:space="0" w:color="auto"/>
        <w:right w:val="none" w:sz="0" w:space="0" w:color="auto"/>
      </w:divBdr>
      <w:divsChild>
        <w:div w:id="728650580">
          <w:marLeft w:val="0"/>
          <w:marRight w:val="0"/>
          <w:marTop w:val="0"/>
          <w:marBottom w:val="0"/>
          <w:divBdr>
            <w:top w:val="none" w:sz="0" w:space="0" w:color="auto"/>
            <w:left w:val="none" w:sz="0" w:space="0" w:color="auto"/>
            <w:bottom w:val="none" w:sz="0" w:space="0" w:color="auto"/>
            <w:right w:val="none" w:sz="0" w:space="0" w:color="auto"/>
          </w:divBdr>
          <w:divsChild>
            <w:div w:id="4655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1634">
      <w:bodyDiv w:val="1"/>
      <w:marLeft w:val="0"/>
      <w:marRight w:val="0"/>
      <w:marTop w:val="0"/>
      <w:marBottom w:val="0"/>
      <w:divBdr>
        <w:top w:val="none" w:sz="0" w:space="0" w:color="auto"/>
        <w:left w:val="none" w:sz="0" w:space="0" w:color="auto"/>
        <w:bottom w:val="none" w:sz="0" w:space="0" w:color="auto"/>
        <w:right w:val="none" w:sz="0" w:space="0" w:color="auto"/>
      </w:divBdr>
    </w:div>
    <w:div w:id="1513303281">
      <w:bodyDiv w:val="1"/>
      <w:marLeft w:val="0"/>
      <w:marRight w:val="0"/>
      <w:marTop w:val="0"/>
      <w:marBottom w:val="0"/>
      <w:divBdr>
        <w:top w:val="none" w:sz="0" w:space="0" w:color="auto"/>
        <w:left w:val="none" w:sz="0" w:space="0" w:color="auto"/>
        <w:bottom w:val="none" w:sz="0" w:space="0" w:color="auto"/>
        <w:right w:val="none" w:sz="0" w:space="0" w:color="auto"/>
      </w:divBdr>
      <w:divsChild>
        <w:div w:id="1091703291">
          <w:marLeft w:val="0"/>
          <w:marRight w:val="0"/>
          <w:marTop w:val="0"/>
          <w:marBottom w:val="0"/>
          <w:divBdr>
            <w:top w:val="none" w:sz="0" w:space="0" w:color="auto"/>
            <w:left w:val="none" w:sz="0" w:space="0" w:color="auto"/>
            <w:bottom w:val="none" w:sz="0" w:space="0" w:color="auto"/>
            <w:right w:val="none" w:sz="0" w:space="0" w:color="auto"/>
          </w:divBdr>
          <w:divsChild>
            <w:div w:id="16918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1373">
      <w:bodyDiv w:val="1"/>
      <w:marLeft w:val="0"/>
      <w:marRight w:val="0"/>
      <w:marTop w:val="0"/>
      <w:marBottom w:val="0"/>
      <w:divBdr>
        <w:top w:val="none" w:sz="0" w:space="0" w:color="auto"/>
        <w:left w:val="none" w:sz="0" w:space="0" w:color="auto"/>
        <w:bottom w:val="none" w:sz="0" w:space="0" w:color="auto"/>
        <w:right w:val="none" w:sz="0" w:space="0" w:color="auto"/>
      </w:divBdr>
      <w:divsChild>
        <w:div w:id="1254049042">
          <w:marLeft w:val="0"/>
          <w:marRight w:val="0"/>
          <w:marTop w:val="0"/>
          <w:marBottom w:val="0"/>
          <w:divBdr>
            <w:top w:val="none" w:sz="0" w:space="0" w:color="auto"/>
            <w:left w:val="none" w:sz="0" w:space="0" w:color="auto"/>
            <w:bottom w:val="none" w:sz="0" w:space="0" w:color="auto"/>
            <w:right w:val="none" w:sz="0" w:space="0" w:color="auto"/>
          </w:divBdr>
          <w:divsChild>
            <w:div w:id="131229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5</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Zach S Greenhill</cp:lastModifiedBy>
  <cp:revision>8</cp:revision>
  <dcterms:created xsi:type="dcterms:W3CDTF">2013-12-23T23:15:00Z</dcterms:created>
  <dcterms:modified xsi:type="dcterms:W3CDTF">2024-12-08T05:34:00Z</dcterms:modified>
  <cp:category/>
</cp:coreProperties>
</file>